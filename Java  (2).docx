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CE51B6">
      <w:pPr>
        <w:pStyle w:val="2"/>
        <w:spacing w:before="82" w:line="499" w:lineRule="auto"/>
        <w:ind w:right="4394"/>
      </w:pPr>
      <w:r>
        <w:t xml:space="preserve">CONTACT MANAGEMENT SYSTEM –JAVA </w:t>
      </w:r>
      <w:r>
        <w:rPr>
          <w:spacing w:val="-2"/>
        </w:rPr>
        <w:t>ABSTRACT</w:t>
      </w:r>
    </w:p>
    <w:p w14:paraId="77F42211">
      <w:pPr>
        <w:pStyle w:val="5"/>
        <w:spacing w:line="379" w:lineRule="auto"/>
        <w:ind w:right="20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Contact</w:t>
      </w:r>
      <w:r>
        <w:rPr>
          <w:spacing w:val="-21"/>
        </w:rPr>
        <w:t xml:space="preserve"> </w:t>
      </w:r>
      <w:r>
        <w:rPr>
          <w:spacing w:val="-2"/>
        </w:rPr>
        <w:t>Management</w:t>
      </w:r>
      <w:r>
        <w:rPr>
          <w:spacing w:val="-21"/>
        </w:rPr>
        <w:t xml:space="preserve"> </w:t>
      </w:r>
      <w:r>
        <w:rPr>
          <w:spacing w:val="-2"/>
        </w:rPr>
        <w:t>System</w:t>
      </w:r>
      <w:r>
        <w:rPr>
          <w:spacing w:val="-20"/>
        </w:rPr>
        <w:t xml:space="preserve"> </w:t>
      </w:r>
      <w:r>
        <w:rPr>
          <w:spacing w:val="-2"/>
        </w:rPr>
        <w:t>(CMS)</w:t>
      </w:r>
      <w:r>
        <w:rPr>
          <w:spacing w:val="-23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0"/>
        </w:rPr>
        <w:t xml:space="preserve"> </w:t>
      </w:r>
      <w:r>
        <w:rPr>
          <w:spacing w:val="-2"/>
        </w:rPr>
        <w:t>Java-based</w:t>
      </w:r>
      <w:r>
        <w:rPr>
          <w:spacing w:val="-23"/>
        </w:rPr>
        <w:t xml:space="preserve"> </w:t>
      </w:r>
      <w:r>
        <w:rPr>
          <w:spacing w:val="-2"/>
        </w:rPr>
        <w:t>console</w:t>
      </w:r>
      <w:r>
        <w:rPr>
          <w:spacing w:val="-19"/>
        </w:rPr>
        <w:t xml:space="preserve"> </w:t>
      </w:r>
      <w:r>
        <w:rPr>
          <w:spacing w:val="-2"/>
        </w:rPr>
        <w:t xml:space="preserve">application </w:t>
      </w:r>
      <w:r>
        <w:rPr>
          <w:spacing w:val="-4"/>
        </w:rPr>
        <w:t>designed</w:t>
      </w:r>
      <w:r>
        <w:rPr>
          <w:spacing w:val="-28"/>
        </w:rPr>
        <w:t xml:space="preserve"> </w:t>
      </w:r>
      <w:r>
        <w:rPr>
          <w:spacing w:val="-4"/>
        </w:rPr>
        <w:t>to</w:t>
      </w:r>
      <w:r>
        <w:rPr>
          <w:spacing w:val="-26"/>
        </w:rPr>
        <w:t xml:space="preserve"> </w:t>
      </w:r>
      <w:r>
        <w:rPr>
          <w:spacing w:val="-4"/>
        </w:rPr>
        <w:t>efficiently</w:t>
      </w:r>
      <w:r>
        <w:rPr>
          <w:spacing w:val="-28"/>
        </w:rPr>
        <w:t xml:space="preserve"> </w:t>
      </w:r>
      <w:r>
        <w:rPr>
          <w:spacing w:val="-4"/>
        </w:rPr>
        <w:t>store,</w:t>
      </w:r>
      <w:r>
        <w:rPr>
          <w:spacing w:val="-26"/>
        </w:rPr>
        <w:t xml:space="preserve"> </w:t>
      </w:r>
      <w:r>
        <w:rPr>
          <w:spacing w:val="-4"/>
        </w:rPr>
        <w:t>manage,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7"/>
        </w:rPr>
        <w:t xml:space="preserve"> </w:t>
      </w:r>
      <w:r>
        <w:rPr>
          <w:spacing w:val="-4"/>
        </w:rPr>
        <w:t>retrieve</w:t>
      </w:r>
      <w:r>
        <w:rPr>
          <w:spacing w:val="-24"/>
        </w:rPr>
        <w:t xml:space="preserve"> </w:t>
      </w:r>
      <w:r>
        <w:rPr>
          <w:spacing w:val="-4"/>
        </w:rPr>
        <w:t>contact</w:t>
      </w:r>
      <w:r>
        <w:rPr>
          <w:spacing w:val="-26"/>
        </w:rPr>
        <w:t xml:space="preserve"> </w:t>
      </w:r>
      <w:r>
        <w:rPr>
          <w:spacing w:val="-4"/>
        </w:rPr>
        <w:t>details.</w:t>
      </w:r>
      <w:r>
        <w:rPr>
          <w:spacing w:val="-26"/>
        </w:rPr>
        <w:t xml:space="preserve"> </w:t>
      </w:r>
      <w:r>
        <w:rPr>
          <w:spacing w:val="-4"/>
        </w:rPr>
        <w:t xml:space="preserve">The </w:t>
      </w:r>
      <w:r>
        <w:t>system</w:t>
      </w:r>
      <w:r>
        <w:rPr>
          <w:spacing w:val="-29"/>
        </w:rPr>
        <w:t xml:space="preserve"> </w:t>
      </w:r>
      <w:r>
        <w:t>allows</w:t>
      </w:r>
      <w:r>
        <w:rPr>
          <w:spacing w:val="-31"/>
        </w:rPr>
        <w:t xml:space="preserve"> </w:t>
      </w:r>
      <w:r>
        <w:t>users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add,</w:t>
      </w:r>
      <w:r>
        <w:rPr>
          <w:spacing w:val="-25"/>
        </w:rPr>
        <w:t xml:space="preserve"> </w:t>
      </w:r>
      <w:r>
        <w:t>view,</w:t>
      </w:r>
      <w:r>
        <w:rPr>
          <w:spacing w:val="-25"/>
        </w:rPr>
        <w:t xml:space="preserve"> </w:t>
      </w:r>
      <w:r>
        <w:t>search,</w:t>
      </w:r>
      <w:r>
        <w:rPr>
          <w:spacing w:val="-24"/>
        </w:rPr>
        <w:t xml:space="preserve"> </w:t>
      </w:r>
      <w:r>
        <w:t>update,</w:t>
      </w:r>
      <w:r>
        <w:rPr>
          <w:spacing w:val="-30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delete</w:t>
      </w:r>
      <w:r>
        <w:rPr>
          <w:spacing w:val="-28"/>
        </w:rPr>
        <w:t xml:space="preserve"> </w:t>
      </w:r>
      <w:r>
        <w:t>contact records,</w:t>
      </w:r>
      <w:r>
        <w:rPr>
          <w:spacing w:val="-25"/>
        </w:rPr>
        <w:t xml:space="preserve"> </w:t>
      </w:r>
      <w:r>
        <w:t>ensuring</w:t>
      </w:r>
      <w:r>
        <w:rPr>
          <w:spacing w:val="-25"/>
        </w:rPr>
        <w:t xml:space="preserve"> </w:t>
      </w:r>
      <w:r>
        <w:t>organized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easily</w:t>
      </w:r>
      <w:r>
        <w:rPr>
          <w:spacing w:val="-27"/>
        </w:rPr>
        <w:t xml:space="preserve"> </w:t>
      </w:r>
      <w:r>
        <w:t>accessible</w:t>
      </w:r>
      <w:r>
        <w:rPr>
          <w:spacing w:val="-23"/>
        </w:rPr>
        <w:t xml:space="preserve"> </w:t>
      </w:r>
      <w:r>
        <w:t>contact</w:t>
      </w:r>
      <w:r>
        <w:rPr>
          <w:spacing w:val="-20"/>
        </w:rPr>
        <w:t xml:space="preserve"> </w:t>
      </w:r>
      <w:r>
        <w:t>data.</w:t>
      </w:r>
    </w:p>
    <w:p w14:paraId="09AD1C4A">
      <w:pPr>
        <w:pStyle w:val="5"/>
        <w:spacing w:before="156" w:line="379" w:lineRule="auto"/>
        <w:ind w:right="353"/>
      </w:pPr>
      <w:bookmarkStart w:id="0" w:name="_GoBack"/>
      <w:bookmarkEnd w:id="0"/>
      <w:r>
        <w:rPr>
          <w:spacing w:val="-4"/>
        </w:rPr>
        <w:t>The</w:t>
      </w:r>
      <w:r>
        <w:rPr>
          <w:spacing w:val="-27"/>
        </w:rPr>
        <w:t xml:space="preserve"> </w:t>
      </w:r>
      <w:r>
        <w:rPr>
          <w:spacing w:val="-4"/>
        </w:rPr>
        <w:t>CMS</w:t>
      </w:r>
      <w:r>
        <w:rPr>
          <w:spacing w:val="-29"/>
        </w:rPr>
        <w:t xml:space="preserve"> </w:t>
      </w:r>
      <w:r>
        <w:rPr>
          <w:spacing w:val="-4"/>
        </w:rPr>
        <w:t>provides</w:t>
      </w:r>
      <w:r>
        <w:rPr>
          <w:spacing w:val="-31"/>
        </w:rPr>
        <w:t xml:space="preserve"> </w:t>
      </w:r>
      <w:r>
        <w:rPr>
          <w:spacing w:val="-4"/>
        </w:rPr>
        <w:t>an</w:t>
      </w:r>
      <w:r>
        <w:rPr>
          <w:spacing w:val="-29"/>
        </w:rPr>
        <w:t xml:space="preserve"> </w:t>
      </w:r>
      <w:r>
        <w:rPr>
          <w:spacing w:val="-4"/>
        </w:rPr>
        <w:t>interactive</w:t>
      </w:r>
      <w:r>
        <w:rPr>
          <w:spacing w:val="-28"/>
        </w:rPr>
        <w:t xml:space="preserve"> </w:t>
      </w:r>
      <w:r>
        <w:rPr>
          <w:spacing w:val="-4"/>
        </w:rPr>
        <w:t>menu-driven</w:t>
      </w:r>
      <w:r>
        <w:rPr>
          <w:spacing w:val="-29"/>
        </w:rPr>
        <w:t xml:space="preserve"> </w:t>
      </w:r>
      <w:r>
        <w:rPr>
          <w:spacing w:val="-4"/>
        </w:rPr>
        <w:t>interface,</w:t>
      </w:r>
      <w:r>
        <w:rPr>
          <w:spacing w:val="-30"/>
        </w:rPr>
        <w:t xml:space="preserve"> </w:t>
      </w:r>
      <w:r>
        <w:rPr>
          <w:spacing w:val="-4"/>
        </w:rPr>
        <w:t>making</w:t>
      </w:r>
      <w:r>
        <w:rPr>
          <w:spacing w:val="-30"/>
        </w:rPr>
        <w:t xml:space="preserve"> </w:t>
      </w:r>
      <w:r>
        <w:rPr>
          <w:spacing w:val="-4"/>
        </w:rPr>
        <w:t>it</w:t>
      </w:r>
      <w:r>
        <w:rPr>
          <w:spacing w:val="-30"/>
        </w:rPr>
        <w:t xml:space="preserve"> </w:t>
      </w:r>
      <w:r>
        <w:rPr>
          <w:spacing w:val="-4"/>
        </w:rPr>
        <w:t>simple</w:t>
      </w:r>
      <w:r>
        <w:rPr>
          <w:spacing w:val="-28"/>
        </w:rPr>
        <w:t xml:space="preserve"> </w:t>
      </w:r>
      <w:r>
        <w:rPr>
          <w:spacing w:val="-4"/>
        </w:rPr>
        <w:t xml:space="preserve">to </w:t>
      </w:r>
      <w:r>
        <w:t>use</w:t>
      </w:r>
      <w:r>
        <w:rPr>
          <w:spacing w:val="-28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extend.</w:t>
      </w:r>
      <w:r>
        <w:rPr>
          <w:spacing w:val="-30"/>
        </w:rPr>
        <w:t xml:space="preserve"> </w:t>
      </w:r>
      <w:r>
        <w:t>It</w:t>
      </w:r>
      <w:r>
        <w:rPr>
          <w:spacing w:val="-30"/>
        </w:rPr>
        <w:t xml:space="preserve"> </w:t>
      </w:r>
      <w:r>
        <w:t>can</w:t>
      </w:r>
      <w:r>
        <w:rPr>
          <w:spacing w:val="-29"/>
        </w:rPr>
        <w:t xml:space="preserve"> </w:t>
      </w:r>
      <w:r>
        <w:t>serve</w:t>
      </w:r>
      <w:r>
        <w:rPr>
          <w:spacing w:val="-28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foundational</w:t>
      </w:r>
      <w:r>
        <w:rPr>
          <w:spacing w:val="-28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real-world applications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phonebooks,</w:t>
      </w:r>
      <w:r>
        <w:rPr>
          <w:spacing w:val="-11"/>
        </w:rPr>
        <w:t xml:space="preserve"> </w:t>
      </w:r>
      <w:r>
        <w:t>CRM</w:t>
      </w:r>
      <w:r>
        <w:rPr>
          <w:spacing w:val="-18"/>
        </w:rPr>
        <w:t xml:space="preserve"> </w:t>
      </w:r>
      <w:r>
        <w:t>tools,</w:t>
      </w:r>
      <w:r>
        <w:rPr>
          <w:spacing w:val="-17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directories.</w:t>
      </w:r>
    </w:p>
    <w:p w14:paraId="7909146D">
      <w:pPr>
        <w:pStyle w:val="5"/>
        <w:spacing w:after="0" w:line="379" w:lineRule="auto"/>
        <w:sectPr>
          <w:type w:val="continuous"/>
          <w:pgSz w:w="12240" w:h="15840"/>
          <w:pgMar w:top="1360" w:right="1440" w:bottom="280" w:left="1440" w:header="720" w:footer="720" w:gutter="0"/>
          <w:cols w:space="720" w:num="1"/>
        </w:sectPr>
      </w:pPr>
    </w:p>
    <w:p w14:paraId="435FF300">
      <w:pPr>
        <w:pStyle w:val="5"/>
      </w:pPr>
    </w:p>
    <w:p w14:paraId="19AD59BD">
      <w:pPr>
        <w:pStyle w:val="5"/>
      </w:pPr>
    </w:p>
    <w:p w14:paraId="3CACCF9C">
      <w:pPr>
        <w:pStyle w:val="5"/>
      </w:pPr>
    </w:p>
    <w:p w14:paraId="78D70283">
      <w:pPr>
        <w:pStyle w:val="5"/>
      </w:pPr>
    </w:p>
    <w:p w14:paraId="61D58524">
      <w:pPr>
        <w:pStyle w:val="5"/>
      </w:pPr>
    </w:p>
    <w:p w14:paraId="0441E78F">
      <w:pPr>
        <w:pStyle w:val="5"/>
        <w:spacing w:before="182"/>
      </w:pPr>
    </w:p>
    <w:p w14:paraId="7A818761">
      <w:pPr>
        <w:pStyle w:val="2"/>
        <w:spacing w:before="1"/>
        <w:jc w:val="both"/>
      </w:pPr>
      <w:r>
        <w:rPr>
          <w:w w:val="105"/>
        </w:rPr>
        <w:t>SOURCE</w:t>
      </w:r>
      <w:r>
        <w:rPr>
          <w:spacing w:val="-4"/>
          <w:w w:val="105"/>
        </w:rPr>
        <w:t xml:space="preserve"> CODE:</w:t>
      </w:r>
    </w:p>
    <w:p w14:paraId="6AFACD66">
      <w:pPr>
        <w:pStyle w:val="5"/>
      </w:pPr>
    </w:p>
    <w:p w14:paraId="0495196D">
      <w:pPr>
        <w:pStyle w:val="5"/>
        <w:spacing w:before="29"/>
      </w:pPr>
    </w:p>
    <w:p w14:paraId="5B1BEE29">
      <w:pPr>
        <w:pStyle w:val="5"/>
        <w:spacing w:line="369" w:lineRule="auto"/>
        <w:ind w:right="6325"/>
        <w:jc w:val="both"/>
      </w:pPr>
      <w:r>
        <w:rPr>
          <w:w w:val="90"/>
        </w:rPr>
        <w:t xml:space="preserve">import java.util.ArrayList; </w:t>
      </w:r>
      <w:r>
        <w:rPr>
          <w:spacing w:val="-6"/>
        </w:rPr>
        <w:t>import</w:t>
      </w:r>
      <w:r>
        <w:rPr>
          <w:spacing w:val="-16"/>
        </w:rPr>
        <w:t xml:space="preserve"> </w:t>
      </w:r>
      <w:r>
        <w:rPr>
          <w:spacing w:val="-6"/>
        </w:rPr>
        <w:t xml:space="preserve">java.util.Scanner; </w:t>
      </w:r>
      <w:r>
        <w:t>class Contact {</w:t>
      </w:r>
    </w:p>
    <w:p w14:paraId="2A6D726D">
      <w:pPr>
        <w:pStyle w:val="5"/>
        <w:spacing w:before="4"/>
        <w:ind w:left="225"/>
        <w:jc w:val="both"/>
      </w:pPr>
      <w:r>
        <w:rPr>
          <w:w w:val="90"/>
        </w:rPr>
        <w:t>private</w:t>
      </w:r>
      <w:r>
        <w:t xml:space="preserve"> </w:t>
      </w:r>
      <w:r>
        <w:rPr>
          <w:w w:val="90"/>
        </w:rPr>
        <w:t>String</w:t>
      </w:r>
      <w:r>
        <w:rPr>
          <w:spacing w:val="-3"/>
        </w:rPr>
        <w:t xml:space="preserve"> </w:t>
      </w:r>
      <w:r>
        <w:rPr>
          <w:spacing w:val="-2"/>
          <w:w w:val="90"/>
        </w:rPr>
        <w:t>name;</w:t>
      </w:r>
    </w:p>
    <w:p w14:paraId="296C0C33">
      <w:pPr>
        <w:pStyle w:val="5"/>
        <w:spacing w:before="175" w:line="369" w:lineRule="auto"/>
        <w:ind w:left="225" w:right="5645"/>
        <w:jc w:val="both"/>
      </w:pPr>
      <w:r>
        <w:rPr>
          <w:spacing w:val="-6"/>
        </w:rPr>
        <w:t>private</w:t>
      </w:r>
      <w:r>
        <w:rPr>
          <w:spacing w:val="-16"/>
        </w:rPr>
        <w:t xml:space="preserve"> </w:t>
      </w:r>
      <w:r>
        <w:rPr>
          <w:spacing w:val="-6"/>
        </w:rPr>
        <w:t>String</w:t>
      </w:r>
      <w:r>
        <w:rPr>
          <w:spacing w:val="-15"/>
        </w:rPr>
        <w:t xml:space="preserve"> </w:t>
      </w:r>
      <w:r>
        <w:rPr>
          <w:spacing w:val="-6"/>
        </w:rPr>
        <w:t xml:space="preserve">phoneNumber; </w:t>
      </w:r>
      <w:r>
        <w:t>private</w:t>
      </w:r>
      <w:r>
        <w:rPr>
          <w:spacing w:val="-18"/>
        </w:rPr>
        <w:t xml:space="preserve"> </w:t>
      </w:r>
      <w:r>
        <w:t>String</w:t>
      </w:r>
      <w:r>
        <w:rPr>
          <w:spacing w:val="-20"/>
        </w:rPr>
        <w:t xml:space="preserve"> </w:t>
      </w:r>
      <w:r>
        <w:t>email;</w:t>
      </w:r>
    </w:p>
    <w:p w14:paraId="347F8DB5">
      <w:pPr>
        <w:pStyle w:val="5"/>
        <w:spacing w:before="4" w:line="369" w:lineRule="auto"/>
        <w:ind w:left="450" w:right="1374" w:hanging="226"/>
        <w:jc w:val="both"/>
      </w:pPr>
      <w:r>
        <w:rPr>
          <w:spacing w:val="-6"/>
        </w:rPr>
        <w:t>public</w:t>
      </w:r>
      <w:r>
        <w:rPr>
          <w:spacing w:val="-16"/>
        </w:rPr>
        <w:t xml:space="preserve"> </w:t>
      </w:r>
      <w:r>
        <w:rPr>
          <w:spacing w:val="-6"/>
        </w:rPr>
        <w:t>Contact(String</w:t>
      </w:r>
      <w:r>
        <w:rPr>
          <w:spacing w:val="-15"/>
        </w:rPr>
        <w:t xml:space="preserve"> </w:t>
      </w:r>
      <w:r>
        <w:rPr>
          <w:spacing w:val="-6"/>
        </w:rPr>
        <w:t>name,</w:t>
      </w:r>
      <w:r>
        <w:rPr>
          <w:spacing w:val="-15"/>
        </w:rPr>
        <w:t xml:space="preserve"> </w:t>
      </w:r>
      <w:r>
        <w:rPr>
          <w:spacing w:val="-6"/>
        </w:rPr>
        <w:t>String</w:t>
      </w:r>
      <w:r>
        <w:rPr>
          <w:spacing w:val="-13"/>
        </w:rPr>
        <w:t xml:space="preserve"> </w:t>
      </w:r>
      <w:r>
        <w:rPr>
          <w:spacing w:val="-6"/>
        </w:rPr>
        <w:t>phoneNumber,</w:t>
      </w:r>
      <w:r>
        <w:rPr>
          <w:spacing w:val="-14"/>
        </w:rPr>
        <w:t xml:space="preserve"> </w:t>
      </w:r>
      <w:r>
        <w:rPr>
          <w:spacing w:val="-6"/>
        </w:rPr>
        <w:t>String</w:t>
      </w:r>
      <w:r>
        <w:rPr>
          <w:spacing w:val="-14"/>
        </w:rPr>
        <w:t xml:space="preserve"> </w:t>
      </w:r>
      <w:r>
        <w:rPr>
          <w:spacing w:val="-6"/>
        </w:rPr>
        <w:t>email)</w:t>
      </w:r>
      <w:r>
        <w:rPr>
          <w:spacing w:val="-16"/>
        </w:rPr>
        <w:t xml:space="preserve"> </w:t>
      </w:r>
      <w:r>
        <w:rPr>
          <w:spacing w:val="-6"/>
        </w:rPr>
        <w:t xml:space="preserve">{ </w:t>
      </w:r>
      <w:r>
        <w:t>this.name = name;</w:t>
      </w:r>
    </w:p>
    <w:p w14:paraId="6775AC6F">
      <w:pPr>
        <w:pStyle w:val="5"/>
        <w:spacing w:line="372" w:lineRule="auto"/>
        <w:ind w:left="450" w:right="4510"/>
        <w:jc w:val="both"/>
      </w:pPr>
      <w:r>
        <w:rPr>
          <w:spacing w:val="-2"/>
        </w:rPr>
        <w:t>this.phoneNumber</w:t>
      </w:r>
      <w:r>
        <w:rPr>
          <w:spacing w:val="-20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spacing w:val="-2"/>
        </w:rPr>
        <w:t xml:space="preserve">phoneNumber; </w:t>
      </w:r>
      <w:r>
        <w:t>this.email = email;</w:t>
      </w:r>
    </w:p>
    <w:p w14:paraId="4DA68B42">
      <w:pPr>
        <w:spacing w:before="0" w:line="322" w:lineRule="exact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65EEBFA">
      <w:pPr>
        <w:pStyle w:val="5"/>
        <w:spacing w:before="172" w:line="372" w:lineRule="auto"/>
        <w:ind w:left="450" w:right="5905" w:hanging="226"/>
      </w:pPr>
      <w:r>
        <w:rPr>
          <w:spacing w:val="-6"/>
        </w:rPr>
        <w:t>public</w:t>
      </w:r>
      <w:r>
        <w:rPr>
          <w:spacing w:val="-34"/>
        </w:rPr>
        <w:t xml:space="preserve"> </w:t>
      </w:r>
      <w:r>
        <w:rPr>
          <w:spacing w:val="-6"/>
        </w:rPr>
        <w:t>String</w:t>
      </w:r>
      <w:r>
        <w:rPr>
          <w:spacing w:val="-25"/>
        </w:rPr>
        <w:t xml:space="preserve"> </w:t>
      </w:r>
      <w:r>
        <w:rPr>
          <w:spacing w:val="-6"/>
        </w:rPr>
        <w:t>getName()</w:t>
      </w:r>
      <w:r>
        <w:rPr>
          <w:spacing w:val="-32"/>
        </w:rPr>
        <w:t xml:space="preserve"> </w:t>
      </w:r>
      <w:r>
        <w:rPr>
          <w:spacing w:val="-6"/>
        </w:rPr>
        <w:t xml:space="preserve">{ </w:t>
      </w:r>
      <w:r>
        <w:t>return</w:t>
      </w:r>
      <w:r>
        <w:rPr>
          <w:spacing w:val="-14"/>
        </w:rPr>
        <w:t xml:space="preserve"> </w:t>
      </w:r>
      <w:r>
        <w:t>name;</w:t>
      </w:r>
    </w:p>
    <w:p w14:paraId="20374AD6">
      <w:pPr>
        <w:spacing w:before="0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7C982014">
      <w:pPr>
        <w:pStyle w:val="5"/>
        <w:spacing w:before="179" w:line="369" w:lineRule="auto"/>
        <w:ind w:left="450" w:right="5114" w:hanging="226"/>
      </w:pPr>
      <w:r>
        <w:rPr>
          <w:spacing w:val="-4"/>
        </w:rPr>
        <w:t>public</w:t>
      </w:r>
      <w:r>
        <w:rPr>
          <w:spacing w:val="-32"/>
        </w:rPr>
        <w:t xml:space="preserve">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r>
        <w:rPr>
          <w:spacing w:val="-4"/>
        </w:rPr>
        <w:t>getPhoneNumber()</w:t>
      </w:r>
      <w:r>
        <w:rPr>
          <w:spacing w:val="-32"/>
        </w:rPr>
        <w:t xml:space="preserve"> </w:t>
      </w:r>
      <w:r>
        <w:rPr>
          <w:spacing w:val="-4"/>
        </w:rPr>
        <w:t xml:space="preserve">{ </w:t>
      </w:r>
      <w:r>
        <w:t>return</w:t>
      </w:r>
      <w:r>
        <w:rPr>
          <w:spacing w:val="-14"/>
        </w:rPr>
        <w:t xml:space="preserve"> </w:t>
      </w:r>
      <w:r>
        <w:t>phoneNumber;</w:t>
      </w:r>
    </w:p>
    <w:p w14:paraId="69FE3CC0">
      <w:pPr>
        <w:spacing w:before="0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5396F1A5">
      <w:pPr>
        <w:pStyle w:val="5"/>
        <w:spacing w:before="180" w:line="369" w:lineRule="auto"/>
        <w:ind w:left="450" w:right="5905" w:hanging="226"/>
      </w:pPr>
      <w:r>
        <w:rPr>
          <w:spacing w:val="-8"/>
        </w:rPr>
        <w:t>public</w:t>
      </w:r>
      <w:r>
        <w:rPr>
          <w:spacing w:val="-29"/>
        </w:rPr>
        <w:t xml:space="preserve"> </w:t>
      </w:r>
      <w:r>
        <w:rPr>
          <w:spacing w:val="-8"/>
        </w:rPr>
        <w:t>String</w:t>
      </w:r>
      <w:r>
        <w:rPr>
          <w:spacing w:val="-22"/>
        </w:rPr>
        <w:t xml:space="preserve"> </w:t>
      </w:r>
      <w:r>
        <w:rPr>
          <w:spacing w:val="-8"/>
        </w:rPr>
        <w:t>getEmail()</w:t>
      </w:r>
      <w:r>
        <w:rPr>
          <w:spacing w:val="-29"/>
        </w:rPr>
        <w:t xml:space="preserve"> </w:t>
      </w:r>
      <w:r>
        <w:rPr>
          <w:spacing w:val="-8"/>
        </w:rPr>
        <w:t xml:space="preserve">{ </w:t>
      </w:r>
      <w:r>
        <w:t>return</w:t>
      </w:r>
      <w:r>
        <w:rPr>
          <w:spacing w:val="-14"/>
        </w:rPr>
        <w:t xml:space="preserve"> </w:t>
      </w:r>
      <w:r>
        <w:t>email;</w:t>
      </w:r>
    </w:p>
    <w:p w14:paraId="2E3CEA61">
      <w:pPr>
        <w:pStyle w:val="5"/>
        <w:spacing w:after="0" w:line="369" w:lineRule="auto"/>
        <w:sectPr>
          <w:pgSz w:w="12240" w:h="15840"/>
          <w:pgMar w:top="1820" w:right="1440" w:bottom="280" w:left="1440" w:header="720" w:footer="720" w:gutter="0"/>
          <w:cols w:space="720" w:num="1"/>
        </w:sectPr>
      </w:pPr>
    </w:p>
    <w:p w14:paraId="0F20BE48">
      <w:pPr>
        <w:spacing w:before="82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7940777F">
      <w:pPr>
        <w:pStyle w:val="5"/>
        <w:spacing w:before="173" w:line="372" w:lineRule="auto"/>
        <w:ind w:left="450" w:right="4394" w:hanging="226"/>
      </w:pPr>
      <w:r>
        <w:rPr>
          <w:spacing w:val="-4"/>
        </w:rPr>
        <w:t>public</w:t>
      </w:r>
      <w:r>
        <w:rPr>
          <w:spacing w:val="-27"/>
        </w:rPr>
        <w:t xml:space="preserve"> </w:t>
      </w:r>
      <w:r>
        <w:rPr>
          <w:spacing w:val="-4"/>
        </w:rPr>
        <w:t>void</w:t>
      </w:r>
      <w:r>
        <w:rPr>
          <w:spacing w:val="-27"/>
        </w:rPr>
        <w:t xml:space="preserve"> </w:t>
      </w:r>
      <w:r>
        <w:rPr>
          <w:spacing w:val="-4"/>
        </w:rPr>
        <w:t>setName(String</w:t>
      </w:r>
      <w:r>
        <w:rPr>
          <w:spacing w:val="-30"/>
        </w:rPr>
        <w:t xml:space="preserve"> </w:t>
      </w:r>
      <w:r>
        <w:rPr>
          <w:spacing w:val="-4"/>
        </w:rPr>
        <w:t>name)</w:t>
      </w:r>
      <w:r>
        <w:rPr>
          <w:spacing w:val="-32"/>
        </w:rPr>
        <w:t xml:space="preserve"> </w:t>
      </w:r>
      <w:r>
        <w:rPr>
          <w:spacing w:val="-4"/>
        </w:rPr>
        <w:t xml:space="preserve">{ </w:t>
      </w:r>
      <w:r>
        <w:t>this.name = name;</w:t>
      </w:r>
    </w:p>
    <w:p w14:paraId="4AC9CF0E">
      <w:pPr>
        <w:spacing w:before="0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F478062">
      <w:pPr>
        <w:pStyle w:val="5"/>
        <w:spacing w:before="166" w:line="374" w:lineRule="auto"/>
        <w:ind w:left="450" w:right="1586" w:hanging="226"/>
      </w:pPr>
      <w:r>
        <w:rPr>
          <w:spacing w:val="-4"/>
        </w:rPr>
        <w:t>public</w:t>
      </w:r>
      <w:r>
        <w:rPr>
          <w:spacing w:val="-13"/>
        </w:rPr>
        <w:t xml:space="preserve"> </w:t>
      </w:r>
      <w:r>
        <w:rPr>
          <w:spacing w:val="-4"/>
        </w:rPr>
        <w:t>void</w:t>
      </w:r>
      <w:r>
        <w:rPr>
          <w:spacing w:val="-13"/>
        </w:rPr>
        <w:t xml:space="preserve"> </w:t>
      </w:r>
      <w:r>
        <w:rPr>
          <w:spacing w:val="-4"/>
        </w:rPr>
        <w:t>setPhoneNumber(String</w:t>
      </w:r>
      <w:r>
        <w:rPr>
          <w:spacing w:val="-17"/>
        </w:rPr>
        <w:t xml:space="preserve"> </w:t>
      </w:r>
      <w:r>
        <w:rPr>
          <w:spacing w:val="-4"/>
        </w:rPr>
        <w:t>phoneNumber)</w:t>
      </w:r>
      <w:r>
        <w:rPr>
          <w:spacing w:val="-20"/>
        </w:rPr>
        <w:t xml:space="preserve"> </w:t>
      </w:r>
      <w:r>
        <w:rPr>
          <w:spacing w:val="-4"/>
        </w:rPr>
        <w:t xml:space="preserve">{ </w:t>
      </w:r>
      <w:r>
        <w:t>this.phoneNumber = phoneNumber;</w:t>
      </w:r>
    </w:p>
    <w:p w14:paraId="32B65879">
      <w:pPr>
        <w:spacing w:before="0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13E5F43">
      <w:pPr>
        <w:pStyle w:val="5"/>
        <w:spacing w:before="179" w:line="369" w:lineRule="auto"/>
        <w:ind w:left="450" w:right="4394" w:hanging="226"/>
      </w:pPr>
      <w:r>
        <w:rPr>
          <w:spacing w:val="-6"/>
        </w:rPr>
        <w:t>public</w:t>
      </w:r>
      <w:r>
        <w:rPr>
          <w:spacing w:val="-25"/>
        </w:rPr>
        <w:t xml:space="preserve"> </w:t>
      </w:r>
      <w:r>
        <w:rPr>
          <w:spacing w:val="-6"/>
        </w:rPr>
        <w:t>void</w:t>
      </w:r>
      <w:r>
        <w:rPr>
          <w:spacing w:val="-25"/>
        </w:rPr>
        <w:t xml:space="preserve"> </w:t>
      </w:r>
      <w:r>
        <w:rPr>
          <w:spacing w:val="-6"/>
        </w:rPr>
        <w:t>setEmail(String</w:t>
      </w:r>
      <w:r>
        <w:rPr>
          <w:spacing w:val="-28"/>
        </w:rPr>
        <w:t xml:space="preserve"> </w:t>
      </w:r>
      <w:r>
        <w:rPr>
          <w:spacing w:val="-6"/>
        </w:rPr>
        <w:t>email)</w:t>
      </w:r>
      <w:r>
        <w:rPr>
          <w:spacing w:val="-31"/>
        </w:rPr>
        <w:t xml:space="preserve"> </w:t>
      </w:r>
      <w:r>
        <w:rPr>
          <w:spacing w:val="-6"/>
        </w:rPr>
        <w:t xml:space="preserve">{ </w:t>
      </w:r>
      <w:r>
        <w:t>this.email = email;</w:t>
      </w:r>
    </w:p>
    <w:p w14:paraId="265A3104">
      <w:pPr>
        <w:spacing w:before="0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C649305">
      <w:pPr>
        <w:pStyle w:val="5"/>
        <w:spacing w:before="180"/>
        <w:ind w:left="225"/>
      </w:pPr>
      <w:r>
        <w:rPr>
          <w:w w:val="90"/>
        </w:rPr>
        <w:t>public</w:t>
      </w:r>
      <w:r>
        <w:rPr>
          <w:spacing w:val="4"/>
        </w:rPr>
        <w:t xml:space="preserve"> </w:t>
      </w:r>
      <w:r>
        <w:rPr>
          <w:w w:val="90"/>
        </w:rPr>
        <w:t>String</w:t>
      </w:r>
      <w:r>
        <w:rPr>
          <w:spacing w:val="16"/>
        </w:rPr>
        <w:t xml:space="preserve"> </w:t>
      </w:r>
      <w:r>
        <w:rPr>
          <w:w w:val="90"/>
        </w:rPr>
        <w:t>toString()</w:t>
      </w:r>
      <w:r>
        <w:rPr>
          <w:spacing w:val="13"/>
        </w:rPr>
        <w:t xml:space="preserve"> </w:t>
      </w:r>
      <w:r>
        <w:rPr>
          <w:spacing w:val="-10"/>
          <w:w w:val="90"/>
        </w:rPr>
        <w:t>{</w:t>
      </w:r>
    </w:p>
    <w:p w14:paraId="5B27E767">
      <w:pPr>
        <w:pStyle w:val="5"/>
        <w:spacing w:before="175"/>
        <w:ind w:left="450"/>
      </w:pPr>
      <w:r>
        <w:t>return</w:t>
      </w:r>
      <w:r>
        <w:rPr>
          <w:spacing w:val="-29"/>
        </w:rPr>
        <w:t xml:space="preserve"> </w:t>
      </w:r>
      <w:r>
        <w:t>String.format("%-20s</w:t>
      </w:r>
      <w:r>
        <w:rPr>
          <w:spacing w:val="-30"/>
        </w:rPr>
        <w:t xml:space="preserve"> </w:t>
      </w:r>
      <w:r>
        <w:t>%-15s</w:t>
      </w:r>
      <w:r>
        <w:rPr>
          <w:spacing w:val="-30"/>
        </w:rPr>
        <w:t xml:space="preserve"> </w:t>
      </w:r>
      <w:r>
        <w:t>%-25s",</w:t>
      </w:r>
      <w:r>
        <w:rPr>
          <w:spacing w:val="-29"/>
        </w:rPr>
        <w:t xml:space="preserve"> </w:t>
      </w:r>
      <w:r>
        <w:t>name,</w:t>
      </w:r>
      <w:r>
        <w:rPr>
          <w:spacing w:val="-29"/>
        </w:rPr>
        <w:t xml:space="preserve"> </w:t>
      </w:r>
      <w:r>
        <w:t>phoneNumber,</w:t>
      </w:r>
      <w:r>
        <w:rPr>
          <w:spacing w:val="-29"/>
        </w:rPr>
        <w:t xml:space="preserve"> </w:t>
      </w:r>
      <w:r>
        <w:rPr>
          <w:spacing w:val="-2"/>
        </w:rPr>
        <w:t>email);</w:t>
      </w:r>
    </w:p>
    <w:p w14:paraId="2A50398F">
      <w:pPr>
        <w:spacing w:before="175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12C4AF8E">
      <w:pPr>
        <w:spacing w:before="180"/>
        <w:ind w:left="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55449A5">
      <w:pPr>
        <w:pStyle w:val="5"/>
        <w:spacing w:before="175"/>
      </w:pPr>
      <w:r>
        <w:t>public</w:t>
      </w:r>
      <w:r>
        <w:rPr>
          <w:spacing w:val="-21"/>
        </w:rPr>
        <w:t xml:space="preserve"> </w:t>
      </w:r>
      <w:r>
        <w:t>class</w:t>
      </w:r>
      <w:r>
        <w:rPr>
          <w:spacing w:val="-25"/>
        </w:rPr>
        <w:t xml:space="preserve"> </w:t>
      </w:r>
      <w:r>
        <w:t>ContactManagementSystem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576C3C7F">
      <w:pPr>
        <w:pStyle w:val="5"/>
        <w:spacing w:before="175" w:line="372" w:lineRule="auto"/>
        <w:ind w:left="225" w:right="353"/>
      </w:pPr>
      <w:r>
        <w:rPr>
          <w:spacing w:val="-6"/>
        </w:rPr>
        <w:t>private</w:t>
      </w:r>
      <w:r>
        <w:rPr>
          <w:spacing w:val="-19"/>
        </w:rPr>
        <w:t xml:space="preserve"> </w:t>
      </w:r>
      <w:r>
        <w:rPr>
          <w:spacing w:val="-6"/>
        </w:rPr>
        <w:t>static</w:t>
      </w:r>
      <w:r>
        <w:rPr>
          <w:spacing w:val="-24"/>
        </w:rPr>
        <w:t xml:space="preserve"> </w:t>
      </w:r>
      <w:r>
        <w:rPr>
          <w:spacing w:val="-6"/>
        </w:rPr>
        <w:t>final</w:t>
      </w:r>
      <w:r>
        <w:rPr>
          <w:spacing w:val="-19"/>
        </w:rPr>
        <w:t xml:space="preserve"> </w:t>
      </w:r>
      <w:r>
        <w:rPr>
          <w:spacing w:val="-6"/>
        </w:rPr>
        <w:t>ArrayList&lt;Contact&gt;</w:t>
      </w:r>
      <w:r>
        <w:rPr>
          <w:spacing w:val="-22"/>
        </w:rPr>
        <w:t xml:space="preserve"> </w:t>
      </w:r>
      <w:r>
        <w:rPr>
          <w:spacing w:val="-6"/>
        </w:rPr>
        <w:t>contacts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r>
        <w:rPr>
          <w:spacing w:val="-6"/>
        </w:rPr>
        <w:t xml:space="preserve">ArrayList&lt;&gt;(); </w:t>
      </w:r>
      <w:r>
        <w:t>private</w:t>
      </w:r>
      <w:r>
        <w:rPr>
          <w:spacing w:val="-27"/>
        </w:rPr>
        <w:t xml:space="preserve"> </w:t>
      </w:r>
      <w:r>
        <w:t>static</w:t>
      </w:r>
      <w:r>
        <w:rPr>
          <w:spacing w:val="-31"/>
        </w:rPr>
        <w:t xml:space="preserve"> </w:t>
      </w:r>
      <w:r>
        <w:t>final</w:t>
      </w:r>
      <w:r>
        <w:rPr>
          <w:spacing w:val="-27"/>
        </w:rPr>
        <w:t xml:space="preserve"> </w:t>
      </w:r>
      <w:r>
        <w:t>Scanner</w:t>
      </w:r>
      <w:r>
        <w:rPr>
          <w:spacing w:val="-28"/>
        </w:rPr>
        <w:t xml:space="preserve"> </w:t>
      </w:r>
      <w:r>
        <w:t>sc</w:t>
      </w:r>
      <w:r>
        <w:rPr>
          <w:spacing w:val="-31"/>
        </w:rPr>
        <w:t xml:space="preserve"> </w:t>
      </w:r>
      <w:r>
        <w:t>=</w:t>
      </w:r>
      <w:r>
        <w:rPr>
          <w:spacing w:val="-28"/>
        </w:rPr>
        <w:t xml:space="preserve"> </w:t>
      </w:r>
      <w:r>
        <w:t>new</w:t>
      </w:r>
      <w:r>
        <w:rPr>
          <w:spacing w:val="-31"/>
        </w:rPr>
        <w:t xml:space="preserve"> </w:t>
      </w:r>
      <w:r>
        <w:t>Scanner(System.in);</w:t>
      </w:r>
    </w:p>
    <w:p w14:paraId="01127117">
      <w:pPr>
        <w:pStyle w:val="5"/>
        <w:spacing w:line="369" w:lineRule="auto"/>
        <w:ind w:left="450" w:right="4394" w:hanging="226"/>
      </w:pPr>
      <w:r>
        <w:rPr>
          <w:spacing w:val="-6"/>
        </w:rPr>
        <w:t>public</w:t>
      </w:r>
      <w:r>
        <w:rPr>
          <w:spacing w:val="-29"/>
        </w:rPr>
        <w:t xml:space="preserve"> </w:t>
      </w:r>
      <w:r>
        <w:rPr>
          <w:spacing w:val="-6"/>
        </w:rPr>
        <w:t>static</w:t>
      </w:r>
      <w:r>
        <w:rPr>
          <w:spacing w:val="-27"/>
        </w:rPr>
        <w:t xml:space="preserve"> </w:t>
      </w:r>
      <w:r>
        <w:rPr>
          <w:spacing w:val="-6"/>
        </w:rPr>
        <w:t>void</w:t>
      </w:r>
      <w:r>
        <w:rPr>
          <w:spacing w:val="-32"/>
        </w:rPr>
        <w:t xml:space="preserve"> </w:t>
      </w:r>
      <w:r>
        <w:rPr>
          <w:spacing w:val="-6"/>
        </w:rPr>
        <w:t>main(String[]</w:t>
      </w:r>
      <w:r>
        <w:rPr>
          <w:spacing w:val="-28"/>
        </w:rPr>
        <w:t xml:space="preserve"> </w:t>
      </w:r>
      <w:r>
        <w:rPr>
          <w:spacing w:val="-6"/>
        </w:rPr>
        <w:t>args)</w:t>
      </w:r>
      <w:r>
        <w:rPr>
          <w:spacing w:val="-32"/>
        </w:rPr>
        <w:t xml:space="preserve"> </w:t>
      </w:r>
      <w:r>
        <w:rPr>
          <w:spacing w:val="-6"/>
        </w:rPr>
        <w:t xml:space="preserve">{ </w:t>
      </w:r>
      <w:r>
        <w:t>int</w:t>
      </w:r>
      <w:r>
        <w:rPr>
          <w:spacing w:val="-6"/>
        </w:rPr>
        <w:t xml:space="preserve"> </w:t>
      </w:r>
      <w:r>
        <w:t>choice;</w:t>
      </w:r>
    </w:p>
    <w:p w14:paraId="31A918A9">
      <w:pPr>
        <w:pStyle w:val="5"/>
        <w:spacing w:before="1"/>
        <w:ind w:left="450"/>
      </w:pPr>
      <w:r>
        <w:t>do</w:t>
      </w:r>
      <w:r>
        <w:rPr>
          <w:spacing w:val="-24"/>
        </w:rPr>
        <w:t xml:space="preserve"> </w:t>
      </w:r>
      <w:r>
        <w:rPr>
          <w:spacing w:val="-10"/>
        </w:rPr>
        <w:t>{</w:t>
      </w:r>
    </w:p>
    <w:p w14:paraId="17C4EE03">
      <w:pPr>
        <w:pStyle w:val="5"/>
        <w:spacing w:before="170"/>
        <w:ind w:left="681"/>
      </w:pPr>
      <w:r>
        <w:rPr>
          <w:spacing w:val="-2"/>
        </w:rPr>
        <w:t>System.out.println("\n=====</w:t>
      </w:r>
      <w:r>
        <w:rPr>
          <w:spacing w:val="-15"/>
        </w:rPr>
        <w:t xml:space="preserve"> </w:t>
      </w:r>
      <w:r>
        <w:rPr>
          <w:spacing w:val="-2"/>
        </w:rPr>
        <w:t>CONTACT</w:t>
      </w:r>
      <w:r>
        <w:rPr>
          <w:spacing w:val="-14"/>
        </w:rPr>
        <w:t xml:space="preserve"> </w:t>
      </w:r>
      <w:r>
        <w:rPr>
          <w:spacing w:val="-2"/>
        </w:rPr>
        <w:t>MANAGEMENT</w:t>
      </w:r>
      <w:r>
        <w:rPr>
          <w:spacing w:val="-14"/>
        </w:rPr>
        <w:t xml:space="preserve"> </w:t>
      </w:r>
      <w:r>
        <w:rPr>
          <w:spacing w:val="-2"/>
        </w:rPr>
        <w:t>SYSTEM</w:t>
      </w:r>
    </w:p>
    <w:p w14:paraId="46B40D23">
      <w:pPr>
        <w:spacing w:before="26"/>
        <w:ind w:left="0" w:right="0" w:firstLine="0"/>
        <w:jc w:val="left"/>
        <w:rPr>
          <w:sz w:val="28"/>
        </w:rPr>
      </w:pPr>
      <w:r>
        <w:rPr>
          <w:spacing w:val="-2"/>
          <w:sz w:val="28"/>
        </w:rPr>
        <w:t>=====");</w:t>
      </w:r>
    </w:p>
    <w:p w14:paraId="224CFDF0">
      <w:pPr>
        <w:pStyle w:val="5"/>
        <w:spacing w:before="175" w:line="369" w:lineRule="auto"/>
        <w:ind w:left="681" w:right="1586"/>
      </w:pPr>
      <w:r>
        <w:t>System.out.println("1.</w:t>
      </w:r>
      <w:r>
        <w:rPr>
          <w:spacing w:val="-29"/>
        </w:rPr>
        <w:t xml:space="preserve"> </w:t>
      </w:r>
      <w:r>
        <w:t>Add</w:t>
      </w:r>
      <w:r>
        <w:rPr>
          <w:spacing w:val="-27"/>
        </w:rPr>
        <w:t xml:space="preserve"> </w:t>
      </w:r>
      <w:r>
        <w:t xml:space="preserve">Contact"); </w:t>
      </w:r>
      <w:r>
        <w:rPr>
          <w:spacing w:val="-4"/>
        </w:rPr>
        <w:t>System.out.println("2.</w:t>
      </w:r>
      <w:r>
        <w:rPr>
          <w:spacing w:val="-29"/>
        </w:rPr>
        <w:t xml:space="preserve"> </w:t>
      </w:r>
      <w:r>
        <w:rPr>
          <w:spacing w:val="-4"/>
        </w:rPr>
        <w:t>Display</w:t>
      </w:r>
      <w:r>
        <w:rPr>
          <w:spacing w:val="-32"/>
        </w:rPr>
        <w:t xml:space="preserve"> </w:t>
      </w:r>
      <w:r>
        <w:rPr>
          <w:spacing w:val="-4"/>
        </w:rPr>
        <w:t>All</w:t>
      </w:r>
      <w:r>
        <w:rPr>
          <w:spacing w:val="-28"/>
        </w:rPr>
        <w:t xml:space="preserve"> </w:t>
      </w:r>
      <w:r>
        <w:rPr>
          <w:spacing w:val="-4"/>
        </w:rPr>
        <w:t xml:space="preserve">Contacts"); </w:t>
      </w:r>
      <w:r>
        <w:t>System.out.println("3.</w:t>
      </w:r>
      <w:r>
        <w:rPr>
          <w:spacing w:val="-29"/>
        </w:rPr>
        <w:t xml:space="preserve"> </w:t>
      </w:r>
      <w:r>
        <w:t>Search</w:t>
      </w:r>
      <w:r>
        <w:rPr>
          <w:spacing w:val="-29"/>
        </w:rPr>
        <w:t xml:space="preserve"> </w:t>
      </w:r>
      <w:r>
        <w:t>Contact"); System.out.println("4.</w:t>
      </w:r>
      <w:r>
        <w:rPr>
          <w:spacing w:val="-29"/>
        </w:rPr>
        <w:t xml:space="preserve"> </w:t>
      </w:r>
      <w:r>
        <w:t>Update</w:t>
      </w:r>
      <w:r>
        <w:rPr>
          <w:spacing w:val="-28"/>
        </w:rPr>
        <w:t xml:space="preserve"> </w:t>
      </w:r>
      <w:r>
        <w:t>Contact");</w:t>
      </w:r>
    </w:p>
    <w:p w14:paraId="700A51E3">
      <w:pPr>
        <w:pStyle w:val="5"/>
        <w:spacing w:after="0" w:line="369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389A3949">
      <w:pPr>
        <w:pStyle w:val="5"/>
        <w:spacing w:before="82" w:line="369" w:lineRule="auto"/>
        <w:ind w:left="681" w:right="3244"/>
      </w:pPr>
      <w:r>
        <w:rPr>
          <w:spacing w:val="-6"/>
        </w:rPr>
        <w:t>System.out.println("5.</w:t>
      </w:r>
      <w:r>
        <w:rPr>
          <w:spacing w:val="-26"/>
        </w:rPr>
        <w:t xml:space="preserve"> </w:t>
      </w:r>
      <w:r>
        <w:rPr>
          <w:spacing w:val="-6"/>
        </w:rPr>
        <w:t>Delete</w:t>
      </w:r>
      <w:r>
        <w:rPr>
          <w:spacing w:val="-25"/>
        </w:rPr>
        <w:t xml:space="preserve"> </w:t>
      </w:r>
      <w:r>
        <w:rPr>
          <w:spacing w:val="-6"/>
        </w:rPr>
        <w:t xml:space="preserve">Contact"); </w:t>
      </w:r>
      <w:r>
        <w:rPr>
          <w:spacing w:val="-2"/>
        </w:rPr>
        <w:t>System.out.println("6.</w:t>
      </w:r>
      <w:r>
        <w:rPr>
          <w:spacing w:val="-26"/>
        </w:rPr>
        <w:t xml:space="preserve"> </w:t>
      </w:r>
      <w:r>
        <w:rPr>
          <w:spacing w:val="-2"/>
        </w:rPr>
        <w:t xml:space="preserve">Exit"); </w:t>
      </w:r>
      <w:r>
        <w:rPr>
          <w:spacing w:val="-4"/>
        </w:rPr>
        <w:t>System.out.print("Enter</w:t>
      </w:r>
      <w:r>
        <w:rPr>
          <w:spacing w:val="-27"/>
        </w:rPr>
        <w:t xml:space="preserve"> </w:t>
      </w:r>
      <w:r>
        <w:rPr>
          <w:spacing w:val="-4"/>
        </w:rPr>
        <w:t>your</w:t>
      </w:r>
      <w:r>
        <w:rPr>
          <w:spacing w:val="-21"/>
        </w:rPr>
        <w:t xml:space="preserve"> </w:t>
      </w:r>
      <w:r>
        <w:rPr>
          <w:spacing w:val="-4"/>
        </w:rPr>
        <w:t>choice:</w:t>
      </w:r>
      <w:r>
        <w:rPr>
          <w:spacing w:val="-22"/>
        </w:rPr>
        <w:t xml:space="preserve"> </w:t>
      </w:r>
      <w:r>
        <w:rPr>
          <w:spacing w:val="-4"/>
        </w:rPr>
        <w:t xml:space="preserve">"); </w:t>
      </w:r>
      <w:r>
        <w:t>while</w:t>
      </w:r>
      <w:r>
        <w:rPr>
          <w:spacing w:val="-28"/>
        </w:rPr>
        <w:t xml:space="preserve"> </w:t>
      </w:r>
      <w:r>
        <w:t>(!sc.hasNextInt())</w:t>
      </w:r>
      <w:r>
        <w:rPr>
          <w:spacing w:val="-32"/>
        </w:rPr>
        <w:t xml:space="preserve"> </w:t>
      </w:r>
      <w:r>
        <w:t>{</w:t>
      </w:r>
    </w:p>
    <w:p w14:paraId="24920E0E">
      <w:pPr>
        <w:pStyle w:val="5"/>
        <w:spacing w:line="374" w:lineRule="auto"/>
        <w:ind w:left="906" w:right="1586"/>
      </w:pPr>
      <w:r>
        <w:rPr>
          <w:spacing w:val="-6"/>
        </w:rPr>
        <w:t>System.out.print("Invalid</w:t>
      </w:r>
      <w:r>
        <w:rPr>
          <w:spacing w:val="-34"/>
        </w:rPr>
        <w:t xml:space="preserve"> </w:t>
      </w:r>
      <w:r>
        <w:rPr>
          <w:spacing w:val="-6"/>
        </w:rPr>
        <w:t>input.</w:t>
      </w:r>
      <w:r>
        <w:rPr>
          <w:spacing w:val="-30"/>
        </w:rPr>
        <w:t xml:space="preserve"> </w:t>
      </w:r>
      <w:r>
        <w:rPr>
          <w:spacing w:val="-6"/>
        </w:rPr>
        <w:t>Enter</w:t>
      </w:r>
      <w:r>
        <w:rPr>
          <w:spacing w:val="-29"/>
        </w:rPr>
        <w:t xml:space="preserve"> </w:t>
      </w:r>
      <w:r>
        <w:rPr>
          <w:spacing w:val="-6"/>
        </w:rPr>
        <w:t>a</w:t>
      </w:r>
      <w:r>
        <w:rPr>
          <w:spacing w:val="-29"/>
        </w:rPr>
        <w:t xml:space="preserve"> </w:t>
      </w:r>
      <w:r>
        <w:rPr>
          <w:spacing w:val="-6"/>
        </w:rPr>
        <w:t>number:</w:t>
      </w:r>
      <w:r>
        <w:rPr>
          <w:spacing w:val="-30"/>
        </w:rPr>
        <w:t xml:space="preserve"> </w:t>
      </w:r>
      <w:r>
        <w:rPr>
          <w:spacing w:val="-6"/>
        </w:rPr>
        <w:t xml:space="preserve">"); </w:t>
      </w:r>
      <w:r>
        <w:rPr>
          <w:spacing w:val="-2"/>
        </w:rPr>
        <w:t>sc.next();</w:t>
      </w:r>
    </w:p>
    <w:p w14:paraId="32499D5C">
      <w:pPr>
        <w:spacing w:before="0" w:line="320" w:lineRule="exact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DC0DDCB">
      <w:pPr>
        <w:pStyle w:val="5"/>
        <w:spacing w:before="180" w:line="369" w:lineRule="auto"/>
        <w:ind w:left="681" w:right="5905"/>
      </w:pPr>
      <w:r>
        <w:rPr>
          <w:spacing w:val="-8"/>
        </w:rPr>
        <w:t>choice</w:t>
      </w:r>
      <w:r>
        <w:rPr>
          <w:spacing w:val="-27"/>
        </w:rPr>
        <w:t xml:space="preserve"> </w:t>
      </w:r>
      <w:r>
        <w:rPr>
          <w:spacing w:val="-8"/>
        </w:rPr>
        <w:t>=</w:t>
      </w:r>
      <w:r>
        <w:rPr>
          <w:spacing w:val="-24"/>
        </w:rPr>
        <w:t xml:space="preserve"> </w:t>
      </w:r>
      <w:r>
        <w:rPr>
          <w:spacing w:val="-8"/>
        </w:rPr>
        <w:t xml:space="preserve">sc.nextInt(); </w:t>
      </w:r>
      <w:r>
        <w:rPr>
          <w:spacing w:val="-2"/>
        </w:rPr>
        <w:t>sc.nextLine();</w:t>
      </w:r>
    </w:p>
    <w:p w14:paraId="454DFD46">
      <w:pPr>
        <w:pStyle w:val="5"/>
        <w:spacing w:before="178"/>
      </w:pPr>
    </w:p>
    <w:p w14:paraId="7CBF3E2F">
      <w:pPr>
        <w:pStyle w:val="5"/>
        <w:spacing w:before="1"/>
        <w:ind w:left="681"/>
      </w:pPr>
      <w:r>
        <w:rPr>
          <w:spacing w:val="-6"/>
        </w:rPr>
        <w:t>switch</w:t>
      </w:r>
      <w:r>
        <w:rPr>
          <w:spacing w:val="-13"/>
        </w:rPr>
        <w:t xml:space="preserve"> </w:t>
      </w:r>
      <w:r>
        <w:rPr>
          <w:spacing w:val="-6"/>
        </w:rPr>
        <w:t>(choice)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393534C5">
      <w:pPr>
        <w:pStyle w:val="5"/>
        <w:spacing w:before="175" w:line="369" w:lineRule="auto"/>
        <w:ind w:left="906" w:right="4982"/>
      </w:pPr>
      <w:r>
        <w:t xml:space="preserve">case 1 -&gt; addContact(); </w:t>
      </w:r>
      <w:r>
        <w:rPr>
          <w:spacing w:val="-2"/>
        </w:rPr>
        <w:t>case</w:t>
      </w:r>
      <w:r>
        <w:rPr>
          <w:spacing w:val="-28"/>
        </w:rPr>
        <w:t xml:space="preserve"> </w:t>
      </w:r>
      <w:r>
        <w:rPr>
          <w:spacing w:val="-2"/>
        </w:rPr>
        <w:t>2</w:t>
      </w:r>
      <w:r>
        <w:rPr>
          <w:spacing w:val="-23"/>
        </w:rPr>
        <w:t xml:space="preserve"> </w:t>
      </w:r>
      <w:r>
        <w:rPr>
          <w:spacing w:val="-2"/>
        </w:rPr>
        <w:t>-&gt;</w:t>
      </w:r>
      <w:r>
        <w:rPr>
          <w:spacing w:val="-29"/>
        </w:rPr>
        <w:t xml:space="preserve"> </w:t>
      </w:r>
      <w:r>
        <w:rPr>
          <w:spacing w:val="-2"/>
        </w:rPr>
        <w:t xml:space="preserve">displayContacts(); </w:t>
      </w:r>
      <w:r>
        <w:t>case 3 -&gt; searchContact(); case</w:t>
      </w:r>
      <w:r>
        <w:rPr>
          <w:spacing w:val="-13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t>updateContact(); case</w:t>
      </w:r>
      <w:r>
        <w:rPr>
          <w:spacing w:val="-6"/>
        </w:rPr>
        <w:t xml:space="preserve"> </w:t>
      </w:r>
      <w:r>
        <w:t>5 -&gt;</w:t>
      </w:r>
      <w:r>
        <w:rPr>
          <w:spacing w:val="-8"/>
        </w:rPr>
        <w:t xml:space="preserve"> </w:t>
      </w:r>
      <w:r>
        <w:t>deleteContact();</w:t>
      </w:r>
    </w:p>
    <w:p w14:paraId="20B4C1AB">
      <w:pPr>
        <w:pStyle w:val="5"/>
        <w:spacing w:before="7"/>
        <w:ind w:left="906"/>
      </w:pPr>
      <w:r>
        <w:rPr>
          <w:spacing w:val="-8"/>
        </w:rPr>
        <w:t>case</w:t>
      </w:r>
      <w:r>
        <w:rPr>
          <w:spacing w:val="-14"/>
        </w:rPr>
        <w:t xml:space="preserve"> </w:t>
      </w:r>
      <w:r>
        <w:rPr>
          <w:spacing w:val="-8"/>
        </w:rPr>
        <w:t>6 -&gt;</w:t>
      </w:r>
      <w:r>
        <w:rPr>
          <w:spacing w:val="-15"/>
        </w:rPr>
        <w:t xml:space="preserve"> </w:t>
      </w:r>
      <w:r>
        <w:rPr>
          <w:spacing w:val="-8"/>
        </w:rPr>
        <w:t>System.out.println("Exiting...</w:t>
      </w:r>
      <w:r>
        <w:rPr>
          <w:spacing w:val="-16"/>
        </w:rPr>
        <w:t xml:space="preserve"> </w:t>
      </w:r>
      <w:r>
        <w:rPr>
          <w:spacing w:val="-8"/>
        </w:rPr>
        <w:t>Goodbye!");</w:t>
      </w:r>
    </w:p>
    <w:p w14:paraId="43599F4E">
      <w:pPr>
        <w:pStyle w:val="5"/>
        <w:spacing w:before="175"/>
        <w:ind w:left="906"/>
      </w:pPr>
      <w:r>
        <w:rPr>
          <w:spacing w:val="-6"/>
        </w:rPr>
        <w:t>default</w:t>
      </w:r>
      <w:r>
        <w:rPr>
          <w:spacing w:val="-26"/>
        </w:rPr>
        <w:t xml:space="preserve"> </w:t>
      </w:r>
      <w:r>
        <w:rPr>
          <w:spacing w:val="-6"/>
        </w:rPr>
        <w:t>-&gt;</w:t>
      </w:r>
      <w:r>
        <w:rPr>
          <w:spacing w:val="-25"/>
        </w:rPr>
        <w:t xml:space="preserve"> </w:t>
      </w:r>
      <w:r>
        <w:rPr>
          <w:spacing w:val="-6"/>
        </w:rPr>
        <w:t>System.out.println("Invalid</w:t>
      </w:r>
      <w:r>
        <w:rPr>
          <w:spacing w:val="-29"/>
        </w:rPr>
        <w:t xml:space="preserve"> </w:t>
      </w:r>
      <w:r>
        <w:rPr>
          <w:spacing w:val="-6"/>
        </w:rPr>
        <w:t>choice.</w:t>
      </w:r>
      <w:r>
        <w:rPr>
          <w:spacing w:val="-26"/>
        </w:rPr>
        <w:t xml:space="preserve"> </w:t>
      </w:r>
      <w:r>
        <w:rPr>
          <w:spacing w:val="-6"/>
        </w:rPr>
        <w:t>Please</w:t>
      </w:r>
      <w:r>
        <w:rPr>
          <w:spacing w:val="-24"/>
        </w:rPr>
        <w:t xml:space="preserve"> </w:t>
      </w:r>
      <w:r>
        <w:rPr>
          <w:spacing w:val="-6"/>
        </w:rPr>
        <w:t>try</w:t>
      </w:r>
      <w:r>
        <w:rPr>
          <w:spacing w:val="-29"/>
        </w:rPr>
        <w:t xml:space="preserve"> </w:t>
      </w:r>
      <w:r>
        <w:rPr>
          <w:spacing w:val="-6"/>
        </w:rPr>
        <w:t>again.");</w:t>
      </w:r>
    </w:p>
    <w:p w14:paraId="059F444D">
      <w:pPr>
        <w:spacing w:before="175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41B06729">
      <w:pPr>
        <w:pStyle w:val="5"/>
        <w:spacing w:before="180"/>
        <w:ind w:left="450"/>
      </w:pPr>
      <w:r>
        <w:rPr>
          <w:w w:val="90"/>
        </w:rPr>
        <w:t>}</w:t>
      </w:r>
      <w:r>
        <w:rPr>
          <w:spacing w:val="-7"/>
        </w:rPr>
        <w:t xml:space="preserve"> </w:t>
      </w:r>
      <w:r>
        <w:rPr>
          <w:w w:val="90"/>
        </w:rPr>
        <w:t>while</w:t>
      </w:r>
      <w:r>
        <w:rPr>
          <w:spacing w:val="-7"/>
        </w:rPr>
        <w:t xml:space="preserve"> </w:t>
      </w:r>
      <w:r>
        <w:rPr>
          <w:w w:val="90"/>
        </w:rPr>
        <w:t>(choice</w:t>
      </w:r>
      <w:r>
        <w:rPr>
          <w:spacing w:val="1"/>
        </w:rPr>
        <w:t xml:space="preserve"> </w:t>
      </w:r>
      <w:r>
        <w:rPr>
          <w:w w:val="90"/>
        </w:rPr>
        <w:t>!=</w:t>
      </w:r>
      <w:r>
        <w:rPr>
          <w:spacing w:val="-8"/>
        </w:rPr>
        <w:t xml:space="preserve"> </w:t>
      </w:r>
      <w:r>
        <w:rPr>
          <w:spacing w:val="-5"/>
          <w:w w:val="90"/>
        </w:rPr>
        <w:t>6);</w:t>
      </w:r>
    </w:p>
    <w:p w14:paraId="1A32281D">
      <w:pPr>
        <w:spacing w:before="175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6E7A2596">
      <w:pPr>
        <w:pStyle w:val="5"/>
        <w:spacing w:before="180" w:line="369" w:lineRule="auto"/>
        <w:ind w:left="450" w:right="4394" w:hanging="226"/>
      </w:pPr>
      <w:r>
        <w:t>private</w:t>
      </w:r>
      <w:r>
        <w:rPr>
          <w:spacing w:val="-28"/>
        </w:rPr>
        <w:t xml:space="preserve"> </w:t>
      </w:r>
      <w:r>
        <w:t>static</w:t>
      </w:r>
      <w:r>
        <w:rPr>
          <w:spacing w:val="-27"/>
        </w:rPr>
        <w:t xml:space="preserve"> </w:t>
      </w:r>
      <w:r>
        <w:t>void</w:t>
      </w:r>
      <w:r>
        <w:rPr>
          <w:spacing w:val="-27"/>
        </w:rPr>
        <w:t xml:space="preserve"> </w:t>
      </w:r>
      <w:r>
        <w:t>addContact()</w:t>
      </w:r>
      <w:r>
        <w:rPr>
          <w:spacing w:val="-32"/>
        </w:rPr>
        <w:t xml:space="preserve"> </w:t>
      </w:r>
      <w:r>
        <w:t xml:space="preserve">{ </w:t>
      </w:r>
      <w:r>
        <w:rPr>
          <w:spacing w:val="-4"/>
        </w:rPr>
        <w:t>System.out.print("Enter</w:t>
      </w:r>
      <w:r>
        <w:rPr>
          <w:spacing w:val="-29"/>
        </w:rPr>
        <w:t xml:space="preserve"> </w:t>
      </w:r>
      <w:r>
        <w:rPr>
          <w:spacing w:val="-4"/>
        </w:rPr>
        <w:t>name:</w:t>
      </w:r>
      <w:r>
        <w:rPr>
          <w:spacing w:val="-30"/>
        </w:rPr>
        <w:t xml:space="preserve"> </w:t>
      </w:r>
      <w:r>
        <w:rPr>
          <w:spacing w:val="-4"/>
        </w:rPr>
        <w:t xml:space="preserve">"); </w:t>
      </w:r>
      <w:r>
        <w:rPr>
          <w:w w:val="90"/>
        </w:rPr>
        <w:t>String name = sc.nextLine().trim();</w:t>
      </w:r>
    </w:p>
    <w:p w14:paraId="7B15682E">
      <w:pPr>
        <w:pStyle w:val="5"/>
        <w:spacing w:before="4" w:line="369" w:lineRule="auto"/>
        <w:ind w:left="450" w:right="3244"/>
      </w:pPr>
      <w:r>
        <w:rPr>
          <w:spacing w:val="-4"/>
        </w:rPr>
        <w:t>System.out.print("Enter</w:t>
      </w:r>
      <w:r>
        <w:rPr>
          <w:spacing w:val="-29"/>
        </w:rPr>
        <w:t xml:space="preserve"> </w:t>
      </w:r>
      <w:r>
        <w:rPr>
          <w:spacing w:val="-4"/>
        </w:rPr>
        <w:t>phone</w:t>
      </w:r>
      <w:r>
        <w:rPr>
          <w:spacing w:val="-27"/>
        </w:rPr>
        <w:t xml:space="preserve"> </w:t>
      </w:r>
      <w:r>
        <w:rPr>
          <w:spacing w:val="-4"/>
        </w:rPr>
        <w:t>number:</w:t>
      </w:r>
      <w:r>
        <w:rPr>
          <w:spacing w:val="-30"/>
        </w:rPr>
        <w:t xml:space="preserve"> </w:t>
      </w:r>
      <w:r>
        <w:rPr>
          <w:spacing w:val="-4"/>
        </w:rPr>
        <w:t xml:space="preserve">"); </w:t>
      </w:r>
      <w:r>
        <w:rPr>
          <w:spacing w:val="-8"/>
        </w:rPr>
        <w:t>String</w:t>
      </w:r>
      <w:r>
        <w:rPr>
          <w:spacing w:val="-12"/>
        </w:rPr>
        <w:t xml:space="preserve"> </w:t>
      </w:r>
      <w:r>
        <w:rPr>
          <w:spacing w:val="-8"/>
        </w:rPr>
        <w:t>phoneNumber</w:t>
      </w:r>
      <w:r>
        <w:rPr>
          <w:spacing w:val="-17"/>
        </w:rPr>
        <w:t xml:space="preserve"> </w:t>
      </w:r>
      <w:r>
        <w:rPr>
          <w:spacing w:val="-8"/>
        </w:rPr>
        <w:t>=</w:t>
      </w:r>
      <w:r>
        <w:rPr>
          <w:spacing w:val="-17"/>
        </w:rPr>
        <w:t xml:space="preserve"> </w:t>
      </w:r>
      <w:r>
        <w:rPr>
          <w:spacing w:val="-8"/>
        </w:rPr>
        <w:t>sc.nextLine().trim();</w:t>
      </w:r>
    </w:p>
    <w:p w14:paraId="02EFA621">
      <w:pPr>
        <w:pStyle w:val="5"/>
        <w:spacing w:after="0" w:line="369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7EB82C05">
      <w:pPr>
        <w:pStyle w:val="5"/>
        <w:spacing w:before="76" w:line="372" w:lineRule="auto"/>
        <w:ind w:left="681" w:right="1099" w:hanging="230"/>
      </w:pPr>
      <w:r>
        <w:t>if</w:t>
      </w:r>
      <w:r>
        <w:rPr>
          <w:spacing w:val="-25"/>
        </w:rPr>
        <w:t xml:space="preserve"> </w:t>
      </w:r>
      <w:r>
        <w:t>(!phoneNumber.matches("\\d{10}"))</w:t>
      </w:r>
      <w:r>
        <w:rPr>
          <w:spacing w:val="-32"/>
        </w:rPr>
        <w:t xml:space="preserve"> </w:t>
      </w:r>
      <w:r>
        <w:t xml:space="preserve">{ </w:t>
      </w:r>
      <w:r>
        <w:rPr>
          <w:spacing w:val="-4"/>
        </w:rPr>
        <w:t>System.out.println("Invalid</w:t>
      </w:r>
      <w:r>
        <w:rPr>
          <w:spacing w:val="-32"/>
        </w:rPr>
        <w:t xml:space="preserve"> </w:t>
      </w:r>
      <w:r>
        <w:rPr>
          <w:spacing w:val="-4"/>
        </w:rPr>
        <w:t>phone</w:t>
      </w:r>
      <w:r>
        <w:rPr>
          <w:spacing w:val="-27"/>
        </w:rPr>
        <w:t xml:space="preserve"> </w:t>
      </w:r>
      <w:r>
        <w:rPr>
          <w:spacing w:val="-4"/>
        </w:rPr>
        <w:t>number!</w:t>
      </w:r>
      <w:r>
        <w:rPr>
          <w:spacing w:val="-32"/>
        </w:rPr>
        <w:t xml:space="preserve"> </w:t>
      </w:r>
      <w:r>
        <w:rPr>
          <w:spacing w:val="-4"/>
        </w:rPr>
        <w:t>Must</w:t>
      </w:r>
      <w:r>
        <w:rPr>
          <w:spacing w:val="-26"/>
        </w:rPr>
        <w:t xml:space="preserve"> </w:t>
      </w:r>
      <w:r>
        <w:rPr>
          <w:spacing w:val="-4"/>
        </w:rPr>
        <w:t>be</w:t>
      </w:r>
      <w:r>
        <w:rPr>
          <w:spacing w:val="-28"/>
        </w:rPr>
        <w:t xml:space="preserve"> </w:t>
      </w:r>
      <w:r>
        <w:rPr>
          <w:spacing w:val="-4"/>
        </w:rPr>
        <w:t>10</w:t>
      </w:r>
      <w:r>
        <w:rPr>
          <w:spacing w:val="-29"/>
        </w:rPr>
        <w:t xml:space="preserve"> </w:t>
      </w:r>
      <w:r>
        <w:rPr>
          <w:spacing w:val="-4"/>
        </w:rPr>
        <w:t xml:space="preserve">digits."); </w:t>
      </w:r>
      <w:r>
        <w:rPr>
          <w:spacing w:val="-2"/>
        </w:rPr>
        <w:t>return;</w:t>
      </w:r>
    </w:p>
    <w:p w14:paraId="7ACFA51D">
      <w:pPr>
        <w:spacing w:before="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1BBEEC9E">
      <w:pPr>
        <w:pStyle w:val="5"/>
        <w:spacing w:before="175"/>
        <w:ind w:left="450"/>
      </w:pPr>
      <w:r>
        <w:rPr>
          <w:spacing w:val="-6"/>
        </w:rPr>
        <w:t>for</w:t>
      </w:r>
      <w:r>
        <w:rPr>
          <w:spacing w:val="-24"/>
        </w:rPr>
        <w:t xml:space="preserve"> </w:t>
      </w:r>
      <w:r>
        <w:rPr>
          <w:spacing w:val="-6"/>
        </w:rPr>
        <w:t>(Contact</w:t>
      </w:r>
      <w:r>
        <w:rPr>
          <w:spacing w:val="-20"/>
        </w:rPr>
        <w:t xml:space="preserve"> </w:t>
      </w:r>
      <w:r>
        <w:rPr>
          <w:spacing w:val="-6"/>
        </w:rPr>
        <w:t>c</w:t>
      </w:r>
      <w:r>
        <w:rPr>
          <w:spacing w:val="-27"/>
        </w:rPr>
        <w:t xml:space="preserve"> 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contacts)</w:t>
      </w:r>
      <w:r>
        <w:rPr>
          <w:spacing w:val="-27"/>
        </w:rPr>
        <w:t xml:space="preserve"> </w:t>
      </w:r>
      <w:r>
        <w:rPr>
          <w:spacing w:val="-10"/>
        </w:rPr>
        <w:t>{</w:t>
      </w:r>
    </w:p>
    <w:p w14:paraId="688C2AC2">
      <w:pPr>
        <w:pStyle w:val="5"/>
        <w:spacing w:before="174" w:line="372" w:lineRule="auto"/>
        <w:ind w:left="906" w:right="353" w:hanging="225"/>
      </w:pP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(c.getPhoneNumber().equals(phoneNumber))</w:t>
      </w:r>
      <w:r>
        <w:rPr>
          <w:spacing w:val="-21"/>
        </w:rPr>
        <w:t xml:space="preserve"> </w:t>
      </w:r>
      <w:r>
        <w:rPr>
          <w:spacing w:val="-2"/>
        </w:rPr>
        <w:t xml:space="preserve">{ </w:t>
      </w:r>
      <w:r>
        <w:rPr>
          <w:spacing w:val="-6"/>
        </w:rPr>
        <w:t>System.out.println("Contact</w:t>
      </w:r>
      <w:r>
        <w:rPr>
          <w:spacing w:val="-15"/>
        </w:rPr>
        <w:t xml:space="preserve"> </w:t>
      </w:r>
      <w:r>
        <w:rPr>
          <w:spacing w:val="-6"/>
        </w:rPr>
        <w:t>with</w:t>
      </w:r>
      <w:r>
        <w:rPr>
          <w:spacing w:val="-20"/>
        </w:rPr>
        <w:t xml:space="preserve"> </w:t>
      </w:r>
      <w:r>
        <w:rPr>
          <w:spacing w:val="-6"/>
        </w:rPr>
        <w:t>this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19"/>
        </w:rPr>
        <w:t xml:space="preserve"> </w:t>
      </w:r>
      <w:r>
        <w:rPr>
          <w:spacing w:val="-6"/>
        </w:rPr>
        <w:t>already</w:t>
      </w:r>
      <w:r>
        <w:rPr>
          <w:spacing w:val="-22"/>
        </w:rPr>
        <w:t xml:space="preserve"> </w:t>
      </w:r>
      <w:r>
        <w:rPr>
          <w:spacing w:val="-6"/>
        </w:rPr>
        <w:t xml:space="preserve">exists!"); </w:t>
      </w:r>
      <w:r>
        <w:rPr>
          <w:spacing w:val="-2"/>
        </w:rPr>
        <w:t>return;</w:t>
      </w:r>
    </w:p>
    <w:p w14:paraId="17A0045C">
      <w:pPr>
        <w:spacing w:before="0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10ECE3E">
      <w:pPr>
        <w:spacing w:before="175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31061811">
      <w:pPr>
        <w:pStyle w:val="5"/>
        <w:spacing w:before="180" w:line="369" w:lineRule="auto"/>
        <w:ind w:left="450" w:right="4394"/>
      </w:pPr>
      <w:r>
        <w:rPr>
          <w:spacing w:val="-6"/>
        </w:rPr>
        <w:t>System.out.print("Enter</w:t>
      </w:r>
      <w:r>
        <w:rPr>
          <w:spacing w:val="-15"/>
        </w:rPr>
        <w:t xml:space="preserve"> </w:t>
      </w:r>
      <w:r>
        <w:rPr>
          <w:spacing w:val="-6"/>
        </w:rPr>
        <w:t>email:</w:t>
      </w:r>
      <w:r>
        <w:rPr>
          <w:spacing w:val="-17"/>
        </w:rPr>
        <w:t xml:space="preserve"> </w:t>
      </w:r>
      <w:r>
        <w:rPr>
          <w:spacing w:val="-6"/>
        </w:rPr>
        <w:t xml:space="preserve">"); </w:t>
      </w:r>
      <w:r>
        <w:rPr>
          <w:w w:val="90"/>
        </w:rPr>
        <w:t>String email = sc.nextLine().trim();</w:t>
      </w:r>
    </w:p>
    <w:p w14:paraId="765D3C35">
      <w:pPr>
        <w:pStyle w:val="5"/>
        <w:spacing w:line="372" w:lineRule="auto"/>
        <w:ind w:left="681" w:right="3244" w:hanging="230"/>
      </w:pPr>
      <w:r>
        <w:rPr>
          <w:w w:val="90"/>
        </w:rPr>
        <w:t xml:space="preserve">if (!email.contains("@") || !email.contains(".")) { </w:t>
      </w:r>
      <w:r>
        <w:rPr>
          <w:spacing w:val="-2"/>
        </w:rPr>
        <w:t>System.out.println("Invalid</w:t>
      </w:r>
      <w:r>
        <w:rPr>
          <w:spacing w:val="-34"/>
        </w:rPr>
        <w:t xml:space="preserve"> </w:t>
      </w:r>
      <w:r>
        <w:rPr>
          <w:spacing w:val="-2"/>
        </w:rPr>
        <w:t>email</w:t>
      </w:r>
      <w:r>
        <w:rPr>
          <w:spacing w:val="-28"/>
        </w:rPr>
        <w:t xml:space="preserve"> </w:t>
      </w:r>
      <w:r>
        <w:rPr>
          <w:spacing w:val="-2"/>
        </w:rPr>
        <w:t>format!"); return;</w:t>
      </w:r>
    </w:p>
    <w:p w14:paraId="24560909">
      <w:pPr>
        <w:spacing w:before="0" w:line="318" w:lineRule="exact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1CAEC456">
      <w:pPr>
        <w:pStyle w:val="5"/>
        <w:spacing w:before="180" w:line="369" w:lineRule="auto"/>
        <w:ind w:left="450" w:right="20"/>
      </w:pPr>
      <w:r>
        <w:rPr>
          <w:spacing w:val="-4"/>
        </w:rPr>
        <w:t>contacts.add(new</w:t>
      </w:r>
      <w:r>
        <w:rPr>
          <w:spacing w:val="-32"/>
        </w:rPr>
        <w:t xml:space="preserve"> </w:t>
      </w:r>
      <w:r>
        <w:rPr>
          <w:spacing w:val="-4"/>
        </w:rPr>
        <w:t>Contact(name,</w:t>
      </w:r>
      <w:r>
        <w:rPr>
          <w:spacing w:val="-30"/>
        </w:rPr>
        <w:t xml:space="preserve"> </w:t>
      </w:r>
      <w:r>
        <w:rPr>
          <w:spacing w:val="-4"/>
        </w:rPr>
        <w:t>phoneNumber,</w:t>
      </w:r>
      <w:r>
        <w:rPr>
          <w:spacing w:val="-35"/>
        </w:rPr>
        <w:t xml:space="preserve"> </w:t>
      </w:r>
      <w:r>
        <w:rPr>
          <w:spacing w:val="-4"/>
        </w:rPr>
        <w:t xml:space="preserve">email)); </w:t>
      </w:r>
      <w:r>
        <w:t>System.out.println("Contact</w:t>
      </w:r>
      <w:r>
        <w:rPr>
          <w:spacing w:val="-21"/>
        </w:rPr>
        <w:t xml:space="preserve"> </w:t>
      </w:r>
      <w:r>
        <w:t>added</w:t>
      </w:r>
      <w:r>
        <w:rPr>
          <w:spacing w:val="-23"/>
        </w:rPr>
        <w:t xml:space="preserve"> </w:t>
      </w:r>
      <w:r>
        <w:t>successfully!");</w:t>
      </w:r>
    </w:p>
    <w:p w14:paraId="685BF2EF">
      <w:pPr>
        <w:spacing w:before="0" w:line="324" w:lineRule="exact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3C9F52BF">
      <w:pPr>
        <w:pStyle w:val="5"/>
        <w:spacing w:before="179" w:line="369" w:lineRule="auto"/>
        <w:ind w:left="450" w:right="4548" w:hanging="226"/>
      </w:pPr>
      <w:r>
        <w:rPr>
          <w:spacing w:val="-6"/>
        </w:rPr>
        <w:t>private</w:t>
      </w:r>
      <w:r>
        <w:rPr>
          <w:spacing w:val="-23"/>
        </w:rPr>
        <w:t xml:space="preserve"> </w:t>
      </w:r>
      <w:r>
        <w:rPr>
          <w:spacing w:val="-6"/>
        </w:rPr>
        <w:t>static</w:t>
      </w:r>
      <w:r>
        <w:rPr>
          <w:spacing w:val="-21"/>
        </w:rPr>
        <w:t xml:space="preserve"> </w:t>
      </w:r>
      <w:r>
        <w:rPr>
          <w:spacing w:val="-6"/>
        </w:rPr>
        <w:t>void</w:t>
      </w:r>
      <w:r>
        <w:rPr>
          <w:spacing w:val="-22"/>
        </w:rPr>
        <w:t xml:space="preserve"> </w:t>
      </w:r>
      <w:r>
        <w:rPr>
          <w:spacing w:val="-6"/>
        </w:rPr>
        <w:t>displayContacts()</w:t>
      </w:r>
      <w:r>
        <w:rPr>
          <w:spacing w:val="-27"/>
        </w:rPr>
        <w:t xml:space="preserve"> </w:t>
      </w:r>
      <w:r>
        <w:rPr>
          <w:spacing w:val="-6"/>
        </w:rPr>
        <w:t xml:space="preserve">{ </w:t>
      </w:r>
      <w:r>
        <w:t>if</w:t>
      </w:r>
      <w:r>
        <w:rPr>
          <w:spacing w:val="-25"/>
        </w:rPr>
        <w:t xml:space="preserve"> </w:t>
      </w:r>
      <w:r>
        <w:t>(contacts.isEmpty())</w:t>
      </w:r>
      <w:r>
        <w:rPr>
          <w:spacing w:val="-27"/>
        </w:rPr>
        <w:t xml:space="preserve"> </w:t>
      </w:r>
      <w:r>
        <w:t>{</w:t>
      </w:r>
    </w:p>
    <w:p w14:paraId="49F4B62F">
      <w:pPr>
        <w:pStyle w:val="5"/>
        <w:spacing w:before="3" w:line="369" w:lineRule="auto"/>
        <w:ind w:left="681" w:right="3197"/>
      </w:pPr>
      <w:r>
        <w:rPr>
          <w:spacing w:val="-4"/>
        </w:rPr>
        <w:t>System.out.println("No</w:t>
      </w:r>
      <w:r>
        <w:rPr>
          <w:spacing w:val="-29"/>
        </w:rPr>
        <w:t xml:space="preserve"> </w:t>
      </w:r>
      <w:r>
        <w:rPr>
          <w:spacing w:val="-4"/>
        </w:rPr>
        <w:t>contacts</w:t>
      </w:r>
      <w:r>
        <w:rPr>
          <w:spacing w:val="-31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 xml:space="preserve">display."); </w:t>
      </w:r>
      <w:r>
        <w:rPr>
          <w:spacing w:val="-2"/>
        </w:rPr>
        <w:t>return;</w:t>
      </w:r>
    </w:p>
    <w:p w14:paraId="068B147B">
      <w:pPr>
        <w:spacing w:before="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AFA753D">
      <w:pPr>
        <w:pStyle w:val="5"/>
        <w:tabs>
          <w:tab w:val="left" w:leader="hyphen" w:pos="5802"/>
        </w:tabs>
        <w:spacing w:before="181"/>
        <w:ind w:left="450"/>
      </w:pPr>
      <w:r>
        <w:rPr>
          <w:spacing w:val="-6"/>
        </w:rPr>
        <w:t>System.out.println("\n----</w:t>
      </w:r>
      <w:r>
        <w:rPr>
          <w:spacing w:val="-3"/>
        </w:rPr>
        <w:t xml:space="preserve"> </w:t>
      </w:r>
      <w:r>
        <w:rPr>
          <w:spacing w:val="-6"/>
        </w:rPr>
        <w:t>CONTACT</w:t>
      </w:r>
      <w:r>
        <w:rPr>
          <w:spacing w:val="-1"/>
        </w:rPr>
        <w:t xml:space="preserve"> </w:t>
      </w:r>
      <w:r>
        <w:rPr>
          <w:spacing w:val="-6"/>
        </w:rPr>
        <w:t>LIST</w:t>
      </w:r>
      <w:r>
        <w:tab/>
      </w:r>
      <w:r>
        <w:rPr>
          <w:spacing w:val="-5"/>
        </w:rPr>
        <w:t>");</w:t>
      </w:r>
    </w:p>
    <w:p w14:paraId="564BAF1C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009DC974">
      <w:pPr>
        <w:pStyle w:val="5"/>
        <w:spacing w:before="77" w:line="254" w:lineRule="auto"/>
        <w:ind w:firstLine="450"/>
      </w:pPr>
      <w:r>
        <w:t xml:space="preserve">System.out.printf("%-20s %-15s %-25s%n", "Name", "Phone Number", </w:t>
      </w:r>
      <w:r>
        <w:rPr>
          <w:spacing w:val="-2"/>
          <w:w w:val="105"/>
        </w:rPr>
        <w:t>"Email");</w:t>
      </w:r>
    </w:p>
    <w:p w14:paraId="71752BF3">
      <w:pPr>
        <w:pStyle w:val="5"/>
        <w:tabs>
          <w:tab w:val="left" w:pos="8794"/>
        </w:tabs>
        <w:spacing w:before="162"/>
        <w:ind w:left="450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2747645</wp:posOffset>
                </wp:positionH>
                <wp:positionV relativeFrom="paragraph">
                  <wp:posOffset>226060</wp:posOffset>
                </wp:positionV>
                <wp:extent cx="3749675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9675">
                              <a:moveTo>
                                <a:pt x="0" y="0"/>
                              </a:moveTo>
                              <a:lnTo>
                                <a:pt x="3749217" y="0"/>
                              </a:lnTo>
                            </a:path>
                          </a:pathLst>
                        </a:custGeom>
                        <a:ln w="1284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216.35pt;margin-top:17.8pt;height:0.1pt;width:295.25pt;mso-position-horizontal-relative:page;z-index:-251655168;mso-width-relative:page;mso-height-relative:page;" filled="f" stroked="t" coordsize="3749675,1" o:gfxdata="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gJc4rZAAAACgEAAA8A&#10;AAAAAAAAAQAgAAAAIgAAAGRycy9kb3ducmV2LnhtbFBLAQIUABQAAAAIAIdO4kAuiVqYFgIAAHoE&#10;AAAOAAAAAAAAAAEAIAAAACgBAABkcnMvZTJvRG9jLnhtbFBLBQYAAAAABgAGAFkBAACwBQAAAAA=&#10;" path="m0,0l3749217,0e">
                <v:fill on="f" focussize="0,0"/>
                <v:stroke weight="1.01165354330709pt" color="#000000" joinstyle="round" dashstyle="dash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System.out.println("</w:t>
      </w:r>
      <w:r>
        <w:tab/>
      </w:r>
      <w:r>
        <w:rPr>
          <w:spacing w:val="-5"/>
        </w:rPr>
        <w:t>");</w:t>
      </w:r>
    </w:p>
    <w:p w14:paraId="02A625F2">
      <w:pPr>
        <w:pStyle w:val="5"/>
        <w:spacing w:before="174" w:line="369" w:lineRule="auto"/>
        <w:ind w:left="681" w:right="4394" w:hanging="230"/>
      </w:pPr>
      <w:r>
        <w:rPr>
          <w:spacing w:val="-6"/>
        </w:rPr>
        <w:t>for</w:t>
      </w:r>
      <w:r>
        <w:rPr>
          <w:spacing w:val="-29"/>
        </w:rPr>
        <w:t xml:space="preserve"> </w:t>
      </w:r>
      <w:r>
        <w:rPr>
          <w:spacing w:val="-6"/>
        </w:rPr>
        <w:t>(Contact</w:t>
      </w:r>
      <w:r>
        <w:rPr>
          <w:spacing w:val="-26"/>
        </w:rPr>
        <w:t xml:space="preserve"> </w:t>
      </w:r>
      <w:r>
        <w:rPr>
          <w:spacing w:val="-6"/>
        </w:rPr>
        <w:t>c</w:t>
      </w:r>
      <w:r>
        <w:rPr>
          <w:spacing w:val="-32"/>
        </w:rPr>
        <w:t xml:space="preserve"> 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contacts)</w:t>
      </w:r>
      <w:r>
        <w:rPr>
          <w:spacing w:val="-32"/>
        </w:rPr>
        <w:t xml:space="preserve"> </w:t>
      </w:r>
      <w:r>
        <w:rPr>
          <w:spacing w:val="-6"/>
        </w:rPr>
        <w:t xml:space="preserve">{ </w:t>
      </w:r>
      <w:r>
        <w:rPr>
          <w:spacing w:val="-2"/>
        </w:rPr>
        <w:t>System.out.println(c);</w:t>
      </w:r>
    </w:p>
    <w:p w14:paraId="2D35F9C2">
      <w:pPr>
        <w:spacing w:before="5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3A7D049D">
      <w:pPr>
        <w:spacing w:before="175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020C5136">
      <w:pPr>
        <w:pStyle w:val="5"/>
        <w:spacing w:before="179"/>
        <w:ind w:left="225"/>
      </w:pPr>
      <w:r>
        <w:rPr>
          <w:spacing w:val="-6"/>
        </w:rPr>
        <w:t>private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20"/>
        </w:rPr>
        <w:t xml:space="preserve"> </w:t>
      </w:r>
      <w:r>
        <w:rPr>
          <w:spacing w:val="-6"/>
        </w:rPr>
        <w:t>void</w:t>
      </w:r>
      <w:r>
        <w:rPr>
          <w:spacing w:val="-20"/>
        </w:rPr>
        <w:t xml:space="preserve"> </w:t>
      </w:r>
      <w:r>
        <w:rPr>
          <w:spacing w:val="-6"/>
        </w:rPr>
        <w:t>searchContact()</w:t>
      </w:r>
      <w:r>
        <w:rPr>
          <w:spacing w:val="-26"/>
        </w:rPr>
        <w:t xml:space="preserve"> </w:t>
      </w:r>
      <w:r>
        <w:rPr>
          <w:spacing w:val="-10"/>
        </w:rPr>
        <w:t>{</w:t>
      </w:r>
    </w:p>
    <w:p w14:paraId="67464589">
      <w:pPr>
        <w:pStyle w:val="5"/>
        <w:spacing w:before="176" w:line="369" w:lineRule="auto"/>
        <w:ind w:left="450" w:right="1586"/>
      </w:pPr>
      <w:r>
        <w:rPr>
          <w:spacing w:val="-4"/>
        </w:rPr>
        <w:t>System.out.print("Enter</w:t>
      </w:r>
      <w:r>
        <w:rPr>
          <w:spacing w:val="-29"/>
        </w:rPr>
        <w:t xml:space="preserve"> </w:t>
      </w:r>
      <w:r>
        <w:rPr>
          <w:spacing w:val="-4"/>
        </w:rPr>
        <w:t>name</w:t>
      </w:r>
      <w:r>
        <w:rPr>
          <w:spacing w:val="-28"/>
        </w:rPr>
        <w:t xml:space="preserve"> </w:t>
      </w:r>
      <w:r>
        <w:rPr>
          <w:spacing w:val="-4"/>
        </w:rPr>
        <w:t>or</w:t>
      </w:r>
      <w:r>
        <w:rPr>
          <w:spacing w:val="-28"/>
        </w:rPr>
        <w:t xml:space="preserve"> </w:t>
      </w:r>
      <w:r>
        <w:rPr>
          <w:spacing w:val="-4"/>
        </w:rPr>
        <w:t>phone</w:t>
      </w:r>
      <w:r>
        <w:rPr>
          <w:spacing w:val="-27"/>
        </w:rPr>
        <w:t xml:space="preserve"> </w:t>
      </w:r>
      <w:r>
        <w:rPr>
          <w:spacing w:val="-4"/>
        </w:rPr>
        <w:t>number</w:t>
      </w:r>
      <w:r>
        <w:rPr>
          <w:spacing w:val="-29"/>
        </w:rPr>
        <w:t xml:space="preserve"> </w:t>
      </w:r>
      <w:r>
        <w:rPr>
          <w:spacing w:val="-4"/>
        </w:rPr>
        <w:t>to</w:t>
      </w:r>
      <w:r>
        <w:rPr>
          <w:spacing w:val="-30"/>
        </w:rPr>
        <w:t xml:space="preserve"> </w:t>
      </w:r>
      <w:r>
        <w:rPr>
          <w:spacing w:val="-4"/>
        </w:rPr>
        <w:t>search:</w:t>
      </w:r>
      <w:r>
        <w:rPr>
          <w:spacing w:val="-29"/>
        </w:rPr>
        <w:t xml:space="preserve"> </w:t>
      </w:r>
      <w:r>
        <w:rPr>
          <w:spacing w:val="-4"/>
        </w:rPr>
        <w:t>"); String</w:t>
      </w:r>
      <w:r>
        <w:rPr>
          <w:spacing w:val="-25"/>
        </w:rPr>
        <w:t xml:space="preserve"> </w:t>
      </w:r>
      <w:r>
        <w:rPr>
          <w:spacing w:val="-4"/>
        </w:rPr>
        <w:t>query</w:t>
      </w:r>
      <w:r>
        <w:rPr>
          <w:spacing w:val="-32"/>
        </w:rPr>
        <w:t xml:space="preserve"> </w:t>
      </w:r>
      <w:r>
        <w:rPr>
          <w:spacing w:val="-4"/>
        </w:rPr>
        <w:t>=</w:t>
      </w:r>
      <w:r>
        <w:rPr>
          <w:spacing w:val="-29"/>
        </w:rPr>
        <w:t xml:space="preserve"> </w:t>
      </w:r>
      <w:r>
        <w:rPr>
          <w:spacing w:val="-4"/>
        </w:rPr>
        <w:t>sc.nextLine().trim().toLowerCase();</w:t>
      </w:r>
    </w:p>
    <w:p w14:paraId="1D475B7F">
      <w:pPr>
        <w:pStyle w:val="5"/>
        <w:spacing w:before="3"/>
        <w:ind w:left="450"/>
      </w:pPr>
      <w:r>
        <w:rPr>
          <w:spacing w:val="-2"/>
        </w:rPr>
        <w:t>boolean</w:t>
      </w:r>
      <w:r>
        <w:rPr>
          <w:spacing w:val="-27"/>
        </w:rPr>
        <w:t xml:space="preserve"> </w:t>
      </w:r>
      <w:r>
        <w:rPr>
          <w:spacing w:val="-2"/>
        </w:rPr>
        <w:t>found</w:t>
      </w:r>
      <w:r>
        <w:rPr>
          <w:spacing w:val="-29"/>
        </w:rPr>
        <w:t xml:space="preserve"> </w:t>
      </w:r>
      <w:r>
        <w:rPr>
          <w:spacing w:val="-2"/>
        </w:rPr>
        <w:t>=</w:t>
      </w:r>
      <w:r>
        <w:rPr>
          <w:spacing w:val="-27"/>
        </w:rPr>
        <w:t xml:space="preserve"> </w:t>
      </w:r>
      <w:r>
        <w:rPr>
          <w:spacing w:val="-2"/>
        </w:rPr>
        <w:t>false;</w:t>
      </w:r>
    </w:p>
    <w:p w14:paraId="0FCC163A">
      <w:pPr>
        <w:pStyle w:val="5"/>
        <w:spacing w:before="176"/>
        <w:ind w:left="450"/>
      </w:pPr>
      <w:r>
        <w:rPr>
          <w:spacing w:val="-6"/>
        </w:rPr>
        <w:t>for</w:t>
      </w:r>
      <w:r>
        <w:rPr>
          <w:spacing w:val="-24"/>
        </w:rPr>
        <w:t xml:space="preserve"> </w:t>
      </w:r>
      <w:r>
        <w:rPr>
          <w:spacing w:val="-6"/>
        </w:rPr>
        <w:t>(Contact</w:t>
      </w:r>
      <w:r>
        <w:rPr>
          <w:spacing w:val="-20"/>
        </w:rPr>
        <w:t xml:space="preserve"> </w:t>
      </w:r>
      <w:r>
        <w:rPr>
          <w:spacing w:val="-6"/>
        </w:rPr>
        <w:t>c</w:t>
      </w:r>
      <w:r>
        <w:rPr>
          <w:spacing w:val="-27"/>
        </w:rPr>
        <w:t xml:space="preserve"> </w:t>
      </w:r>
      <w:r>
        <w:rPr>
          <w:spacing w:val="-6"/>
        </w:rPr>
        <w:t>:</w:t>
      </w:r>
      <w:r>
        <w:rPr>
          <w:spacing w:val="-19"/>
        </w:rPr>
        <w:t xml:space="preserve"> </w:t>
      </w:r>
      <w:r>
        <w:rPr>
          <w:spacing w:val="-6"/>
        </w:rPr>
        <w:t>contacts)</w:t>
      </w:r>
      <w:r>
        <w:rPr>
          <w:spacing w:val="-27"/>
        </w:rPr>
        <w:t xml:space="preserve"> </w:t>
      </w:r>
      <w:r>
        <w:rPr>
          <w:spacing w:val="-10"/>
        </w:rPr>
        <w:t>{</w:t>
      </w:r>
    </w:p>
    <w:p w14:paraId="00E4A3B5">
      <w:pPr>
        <w:pStyle w:val="5"/>
        <w:spacing w:before="170" w:line="259" w:lineRule="auto"/>
        <w:ind w:right="20" w:firstLine="680"/>
      </w:pPr>
      <w:r>
        <w:rPr>
          <w:w w:val="90"/>
        </w:rPr>
        <w:t xml:space="preserve">if (c.getName().toLowerCase().contains(query) || </w:t>
      </w:r>
      <w:r>
        <w:rPr>
          <w:w w:val="95"/>
        </w:rPr>
        <w:t>c.getPhoneNumber().equals(query))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3D77EE74">
      <w:pPr>
        <w:pStyle w:val="5"/>
        <w:spacing w:before="147"/>
        <w:ind w:left="906"/>
      </w:pP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49E9AEB5">
      <w:pPr>
        <w:pStyle w:val="5"/>
        <w:tabs>
          <w:tab w:val="left" w:leader="hyphen" w:pos="6903"/>
        </w:tabs>
        <w:spacing w:before="176"/>
        <w:ind w:left="1136"/>
      </w:pPr>
      <w:r>
        <w:rPr>
          <w:spacing w:val="-4"/>
        </w:rPr>
        <w:t>System.out.println("\n----</w:t>
      </w:r>
      <w:r>
        <w:rPr>
          <w:spacing w:val="-16"/>
        </w:rPr>
        <w:t xml:space="preserve"> </w:t>
      </w:r>
      <w:r>
        <w:rPr>
          <w:spacing w:val="-4"/>
        </w:rPr>
        <w:t>SEARCH</w:t>
      </w:r>
      <w:r>
        <w:rPr>
          <w:spacing w:val="-12"/>
        </w:rPr>
        <w:t xml:space="preserve"> </w:t>
      </w:r>
      <w:r>
        <w:rPr>
          <w:spacing w:val="-4"/>
        </w:rPr>
        <w:t>RESULTS</w:t>
      </w:r>
      <w:r>
        <w:tab/>
      </w:r>
      <w:r>
        <w:rPr>
          <w:spacing w:val="-5"/>
        </w:rPr>
        <w:t>");</w:t>
      </w:r>
    </w:p>
    <w:p w14:paraId="551CD384">
      <w:pPr>
        <w:pStyle w:val="5"/>
        <w:spacing w:before="175" w:line="254" w:lineRule="auto"/>
        <w:ind w:right="20" w:firstLine="1135"/>
      </w:pPr>
      <w:r>
        <w:t xml:space="preserve">System.out.printf("%-20s %-15s %-25s%n", "Name", "Phone </w:t>
      </w:r>
      <w:r>
        <w:rPr>
          <w:w w:val="105"/>
        </w:rPr>
        <w:t>Number",</w:t>
      </w:r>
      <w:r>
        <w:rPr>
          <w:spacing w:val="-22"/>
          <w:w w:val="105"/>
        </w:rPr>
        <w:t xml:space="preserve"> </w:t>
      </w:r>
      <w:r>
        <w:rPr>
          <w:w w:val="105"/>
        </w:rPr>
        <w:t>"Email");</w:t>
      </w:r>
    </w:p>
    <w:p w14:paraId="2C04AC8E">
      <w:pPr>
        <w:pStyle w:val="5"/>
        <w:spacing w:before="151"/>
        <w:ind w:left="1136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3182620</wp:posOffset>
                </wp:positionH>
                <wp:positionV relativeFrom="paragraph">
                  <wp:posOffset>219075</wp:posOffset>
                </wp:positionV>
                <wp:extent cx="3629025" cy="127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9025">
                              <a:moveTo>
                                <a:pt x="0" y="0"/>
                              </a:moveTo>
                              <a:lnTo>
                                <a:pt x="3628567" y="0"/>
                              </a:lnTo>
                            </a:path>
                          </a:pathLst>
                        </a:custGeom>
                        <a:ln w="1284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50.6pt;margin-top:17.25pt;height:0.1pt;width:285.75pt;mso-position-horizontal-relative:page;z-index:251659264;mso-width-relative:page;mso-height-relative:page;" filled="f" stroked="t" coordsize="3629025,1" o:gfxdata="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tqO2fZAAAACgEAAA8A&#10;AAAAAAAAAQAgAAAAIgAAAGRycy9kb3ducmV2LnhtbFBLAQIUABQAAAAIAIdO4kDhZra6FgIAAHoE&#10;AAAOAAAAAAAAAAEAIAAAACgBAABkcnMvZTJvRG9jLnhtbFBLBQYAAAAABgAGAFkBAACwBQAAAAA=&#10;" path="m0,0l3628567,0e">
                <v:fill on="f" focussize="0,0"/>
                <v:stroke weight="1.01165354330709pt" color="#000000" joinstyle="round" dashstyle="dash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System.out.println("</w:t>
      </w:r>
    </w:p>
    <w:p w14:paraId="7BA633E1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4ABEF2E2">
      <w:pPr>
        <w:spacing w:before="25"/>
        <w:ind w:left="0" w:right="0" w:firstLine="0"/>
        <w:jc w:val="left"/>
        <w:rPr>
          <w:sz w:val="28"/>
        </w:rPr>
      </w:pPr>
      <w:r>
        <w:rPr>
          <w:w w:val="90"/>
          <w:sz w:val="28"/>
        </w:rPr>
        <w:t>--</w:t>
      </w:r>
      <w:r>
        <w:rPr>
          <w:spacing w:val="-5"/>
          <w:w w:val="90"/>
          <w:sz w:val="28"/>
        </w:rPr>
        <w:t>");</w:t>
      </w:r>
    </w:p>
    <w:p w14:paraId="0CFFB992">
      <w:pPr>
        <w:spacing w:before="199" w:line="240" w:lineRule="auto"/>
        <w:rPr>
          <w:sz w:val="28"/>
        </w:rPr>
      </w:pPr>
      <w:r>
        <w:br w:type="column"/>
      </w:r>
    </w:p>
    <w:p w14:paraId="2ECC409D">
      <w:pPr>
        <w:pStyle w:val="5"/>
        <w:spacing w:before="1"/>
        <w:ind w:left="230"/>
      </w:pPr>
      <w:r>
        <w:rPr>
          <w:spacing w:val="-4"/>
        </w:rPr>
        <w:t>found</w:t>
      </w:r>
      <w:r>
        <w:rPr>
          <w:spacing w:val="-26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true;</w:t>
      </w:r>
    </w:p>
    <w:p w14:paraId="6B141CE5">
      <w:pPr>
        <w:spacing w:before="180"/>
        <w:ind w:left="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686FB1A6">
      <w:pPr>
        <w:spacing w:after="0"/>
        <w:jc w:val="left"/>
        <w:rPr>
          <w:sz w:val="28"/>
        </w:rPr>
        <w:sectPr>
          <w:type w:val="continuous"/>
          <w:pgSz w:w="12240" w:h="15840"/>
          <w:pgMar w:top="1360" w:right="1440" w:bottom="280" w:left="1440" w:header="720" w:footer="720" w:gutter="0"/>
          <w:cols w:equalWidth="0" w:num="2">
            <w:col w:w="456" w:space="450"/>
            <w:col w:w="8454"/>
          </w:cols>
        </w:sectPr>
      </w:pPr>
    </w:p>
    <w:p w14:paraId="58E90BFA">
      <w:pPr>
        <w:pStyle w:val="5"/>
        <w:spacing w:before="175"/>
        <w:ind w:left="906"/>
      </w:pPr>
      <w:r>
        <w:rPr>
          <w:spacing w:val="-2"/>
        </w:rPr>
        <w:t>System.out.println(c);</w:t>
      </w:r>
    </w:p>
    <w:p w14:paraId="5591B7CE">
      <w:pPr>
        <w:spacing w:before="175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368BC6ED">
      <w:pPr>
        <w:spacing w:before="18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5B8B28BA">
      <w:pPr>
        <w:pStyle w:val="5"/>
        <w:spacing w:before="175"/>
        <w:ind w:left="450"/>
      </w:pP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01C260BD">
      <w:pPr>
        <w:pStyle w:val="5"/>
        <w:spacing w:before="175"/>
        <w:ind w:left="681"/>
      </w:pPr>
      <w:r>
        <w:rPr>
          <w:spacing w:val="-4"/>
        </w:rPr>
        <w:t>System.out.println("No</w:t>
      </w:r>
      <w:r>
        <w:rPr>
          <w:spacing w:val="-29"/>
        </w:rPr>
        <w:t xml:space="preserve"> </w:t>
      </w:r>
      <w:r>
        <w:rPr>
          <w:spacing w:val="-4"/>
        </w:rPr>
        <w:t>contact</w:t>
      </w:r>
      <w:r>
        <w:rPr>
          <w:spacing w:val="-30"/>
        </w:rPr>
        <w:t xml:space="preserve"> </w:t>
      </w:r>
      <w:r>
        <w:rPr>
          <w:spacing w:val="-4"/>
        </w:rPr>
        <w:t>found</w:t>
      </w:r>
      <w:r>
        <w:rPr>
          <w:spacing w:val="-32"/>
        </w:rPr>
        <w:t xml:space="preserve"> </w:t>
      </w:r>
      <w:r>
        <w:rPr>
          <w:spacing w:val="-4"/>
        </w:rPr>
        <w:t>matching:</w:t>
      </w:r>
      <w:r>
        <w:rPr>
          <w:spacing w:val="-30"/>
        </w:rPr>
        <w:t xml:space="preserve"> </w:t>
      </w:r>
      <w:r>
        <w:rPr>
          <w:spacing w:val="-4"/>
        </w:rPr>
        <w:t>"</w:t>
      </w:r>
      <w:r>
        <w:rPr>
          <w:spacing w:val="-28"/>
        </w:rPr>
        <w:t xml:space="preserve"> </w:t>
      </w:r>
      <w:r>
        <w:rPr>
          <w:spacing w:val="-4"/>
        </w:rPr>
        <w:t>+</w:t>
      </w:r>
      <w:r>
        <w:rPr>
          <w:spacing w:val="-25"/>
        </w:rPr>
        <w:t xml:space="preserve"> </w:t>
      </w:r>
      <w:r>
        <w:rPr>
          <w:spacing w:val="-4"/>
        </w:rPr>
        <w:t>query);</w:t>
      </w:r>
    </w:p>
    <w:p w14:paraId="7373DCD6">
      <w:pPr>
        <w:pStyle w:val="5"/>
        <w:spacing w:after="0"/>
        <w:sectPr>
          <w:type w:val="continuous"/>
          <w:pgSz w:w="12240" w:h="15840"/>
          <w:pgMar w:top="1360" w:right="1440" w:bottom="280" w:left="1440" w:header="720" w:footer="720" w:gutter="0"/>
          <w:cols w:space="720" w:num="1"/>
        </w:sectPr>
      </w:pPr>
    </w:p>
    <w:p w14:paraId="404CD23E">
      <w:pPr>
        <w:spacing w:before="82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684BCAE2">
      <w:pPr>
        <w:spacing w:before="175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2A3EBC9">
      <w:pPr>
        <w:pStyle w:val="5"/>
        <w:spacing w:before="181"/>
        <w:ind w:left="225"/>
      </w:pPr>
      <w:r>
        <w:rPr>
          <w:spacing w:val="-8"/>
        </w:rPr>
        <w:t>private</w:t>
      </w:r>
      <w:r>
        <w:rPr>
          <w:spacing w:val="-13"/>
        </w:rPr>
        <w:t xml:space="preserve"> </w:t>
      </w:r>
      <w:r>
        <w:rPr>
          <w:spacing w:val="-8"/>
        </w:rPr>
        <w:t>static</w:t>
      </w:r>
      <w:r>
        <w:rPr>
          <w:spacing w:val="-12"/>
        </w:rPr>
        <w:t xml:space="preserve"> </w:t>
      </w:r>
      <w:r>
        <w:rPr>
          <w:spacing w:val="-8"/>
        </w:rPr>
        <w:t>void</w:t>
      </w:r>
      <w:r>
        <w:rPr>
          <w:spacing w:val="-12"/>
        </w:rPr>
        <w:t xml:space="preserve"> </w:t>
      </w:r>
      <w:r>
        <w:rPr>
          <w:spacing w:val="-8"/>
        </w:rPr>
        <w:t>updateContact()</w:t>
      </w:r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255547B5">
      <w:pPr>
        <w:pStyle w:val="5"/>
        <w:spacing w:before="174" w:line="369" w:lineRule="auto"/>
        <w:ind w:left="450" w:right="20"/>
      </w:pPr>
      <w:r>
        <w:rPr>
          <w:spacing w:val="-6"/>
        </w:rPr>
        <w:t>System.out.print("Enter</w:t>
      </w:r>
      <w:r>
        <w:rPr>
          <w:spacing w:val="-22"/>
        </w:rPr>
        <w:t xml:space="preserve"> </w:t>
      </w:r>
      <w:r>
        <w:rPr>
          <w:spacing w:val="-6"/>
        </w:rPr>
        <w:t>name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6"/>
        </w:rPr>
        <w:t>phone</w:t>
      </w:r>
      <w:r>
        <w:rPr>
          <w:spacing w:val="-20"/>
        </w:rPr>
        <w:t xml:space="preserve"> </w:t>
      </w:r>
      <w:r>
        <w:rPr>
          <w:spacing w:val="-6"/>
        </w:rPr>
        <w:t>number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contact</w:t>
      </w:r>
      <w:r>
        <w:rPr>
          <w:spacing w:val="-23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update: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r>
        <w:rPr>
          <w:spacing w:val="-4"/>
        </w:rPr>
        <w:t>query</w:t>
      </w:r>
      <w:r>
        <w:rPr>
          <w:spacing w:val="-32"/>
        </w:rPr>
        <w:t xml:space="preserve"> </w:t>
      </w:r>
      <w:r>
        <w:rPr>
          <w:spacing w:val="-4"/>
        </w:rPr>
        <w:t>=</w:t>
      </w:r>
      <w:r>
        <w:rPr>
          <w:spacing w:val="-29"/>
        </w:rPr>
        <w:t xml:space="preserve"> </w:t>
      </w:r>
      <w:r>
        <w:rPr>
          <w:spacing w:val="-4"/>
        </w:rPr>
        <w:t>sc.nextLine().trim().toLowerCase();</w:t>
      </w:r>
    </w:p>
    <w:p w14:paraId="672879BA">
      <w:pPr>
        <w:pStyle w:val="5"/>
        <w:spacing w:before="5" w:line="369" w:lineRule="auto"/>
        <w:ind w:left="450" w:right="1586"/>
      </w:pPr>
      <w:r>
        <w:rPr>
          <w:spacing w:val="-4"/>
        </w:rPr>
        <w:t>ArrayList&lt;Contact&gt;</w:t>
      </w:r>
      <w:r>
        <w:rPr>
          <w:spacing w:val="-26"/>
        </w:rPr>
        <w:t xml:space="preserve"> </w:t>
      </w:r>
      <w:r>
        <w:rPr>
          <w:spacing w:val="-4"/>
        </w:rPr>
        <w:t>matchedContacts</w:t>
      </w:r>
      <w:r>
        <w:rPr>
          <w:spacing w:val="-18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r>
        <w:rPr>
          <w:spacing w:val="-4"/>
        </w:rPr>
        <w:t>new</w:t>
      </w:r>
      <w:r>
        <w:rPr>
          <w:spacing w:val="-29"/>
        </w:rPr>
        <w:t xml:space="preserve"> </w:t>
      </w:r>
      <w:r>
        <w:rPr>
          <w:spacing w:val="-4"/>
        </w:rPr>
        <w:t xml:space="preserve">ArrayList&lt;&gt;(); </w:t>
      </w:r>
      <w:r>
        <w:t>for</w:t>
      </w:r>
      <w:r>
        <w:rPr>
          <w:spacing w:val="-19"/>
        </w:rPr>
        <w:t xml:space="preserve"> </w:t>
      </w:r>
      <w:r>
        <w:t>(Contact</w:t>
      </w:r>
      <w:r>
        <w:rPr>
          <w:spacing w:val="-16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contacts)</w:t>
      </w:r>
      <w:r>
        <w:rPr>
          <w:spacing w:val="-23"/>
        </w:rPr>
        <w:t xml:space="preserve"> </w:t>
      </w:r>
      <w:r>
        <w:t>{</w:t>
      </w:r>
    </w:p>
    <w:p w14:paraId="6950E7CA">
      <w:pPr>
        <w:pStyle w:val="5"/>
        <w:spacing w:line="254" w:lineRule="auto"/>
        <w:ind w:right="20" w:firstLine="680"/>
      </w:pPr>
      <w:r>
        <w:rPr>
          <w:w w:val="90"/>
        </w:rPr>
        <w:t xml:space="preserve">if (c.getName().toLowerCase().contains(query) || </w:t>
      </w:r>
      <w:r>
        <w:rPr>
          <w:w w:val="95"/>
        </w:rPr>
        <w:t>c.getPhoneNumber().equals(query))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6C885AAE">
      <w:pPr>
        <w:pStyle w:val="5"/>
        <w:spacing w:before="154"/>
        <w:ind w:left="906"/>
      </w:pPr>
      <w:r>
        <w:rPr>
          <w:spacing w:val="-2"/>
        </w:rPr>
        <w:t>matchedContacts.add(c);</w:t>
      </w:r>
    </w:p>
    <w:p w14:paraId="3BF21643">
      <w:pPr>
        <w:spacing w:before="180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C0B675F">
      <w:pPr>
        <w:spacing w:before="176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326264ED">
      <w:pPr>
        <w:pStyle w:val="5"/>
        <w:spacing w:before="175"/>
        <w:ind w:left="450"/>
      </w:pP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(matchedContacts.isEmpty())</w:t>
      </w:r>
      <w:r>
        <w:rPr>
          <w:spacing w:val="-11"/>
          <w:w w:val="95"/>
        </w:rPr>
        <w:t xml:space="preserve"> </w:t>
      </w:r>
      <w:r>
        <w:rPr>
          <w:spacing w:val="-10"/>
          <w:w w:val="95"/>
        </w:rPr>
        <w:t>{</w:t>
      </w:r>
    </w:p>
    <w:p w14:paraId="1856B9C7">
      <w:pPr>
        <w:pStyle w:val="5"/>
        <w:spacing w:before="179" w:line="369" w:lineRule="auto"/>
        <w:ind w:left="681" w:right="1586"/>
      </w:pPr>
      <w:r>
        <w:rPr>
          <w:spacing w:val="-6"/>
        </w:rPr>
        <w:t>System.out.println("No</w:t>
      </w:r>
      <w:r>
        <w:rPr>
          <w:spacing w:val="-18"/>
        </w:rPr>
        <w:t xml:space="preserve"> </w:t>
      </w:r>
      <w:r>
        <w:rPr>
          <w:spacing w:val="-6"/>
        </w:rPr>
        <w:t>contact</w:t>
      </w:r>
      <w:r>
        <w:rPr>
          <w:spacing w:val="-19"/>
        </w:rPr>
        <w:t xml:space="preserve"> </w:t>
      </w:r>
      <w:r>
        <w:rPr>
          <w:spacing w:val="-6"/>
        </w:rPr>
        <w:t>found</w:t>
      </w:r>
      <w:r>
        <w:rPr>
          <w:spacing w:val="-22"/>
        </w:rPr>
        <w:t xml:space="preserve"> </w:t>
      </w:r>
      <w:r>
        <w:rPr>
          <w:spacing w:val="-6"/>
        </w:rPr>
        <w:t>matching:</w:t>
      </w:r>
      <w:r>
        <w:rPr>
          <w:spacing w:val="-19"/>
        </w:rPr>
        <w:t xml:space="preserve"> </w:t>
      </w:r>
      <w:r>
        <w:rPr>
          <w:spacing w:val="-6"/>
        </w:rPr>
        <w:t>"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13"/>
        </w:rPr>
        <w:t xml:space="preserve"> </w:t>
      </w:r>
      <w:r>
        <w:rPr>
          <w:spacing w:val="-6"/>
        </w:rPr>
        <w:t xml:space="preserve">query); </w:t>
      </w:r>
      <w:r>
        <w:rPr>
          <w:spacing w:val="-2"/>
        </w:rPr>
        <w:t>return;</w:t>
      </w:r>
    </w:p>
    <w:p w14:paraId="7C4CC47D">
      <w:pPr>
        <w:spacing w:before="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6B0B169D">
      <w:pPr>
        <w:pStyle w:val="5"/>
        <w:spacing w:before="180" w:line="369" w:lineRule="auto"/>
        <w:ind w:left="450" w:right="20"/>
      </w:pPr>
      <w:r>
        <w:rPr>
          <w:spacing w:val="-4"/>
        </w:rPr>
        <w:t>Contact contactToUpdate</w:t>
      </w:r>
      <w:r>
        <w:rPr>
          <w:spacing w:val="-7"/>
        </w:rPr>
        <w:t xml:space="preserve"> </w:t>
      </w:r>
      <w:r>
        <w:rPr>
          <w:spacing w:val="-4"/>
        </w:rPr>
        <w:t>= selectContact(matchedContacts,</w:t>
      </w:r>
      <w:r>
        <w:rPr>
          <w:spacing w:val="-10"/>
        </w:rPr>
        <w:t xml:space="preserve"> </w:t>
      </w:r>
      <w:r>
        <w:rPr>
          <w:spacing w:val="-4"/>
        </w:rPr>
        <w:t xml:space="preserve">"update"); </w:t>
      </w:r>
      <w:r>
        <w:rPr>
          <w:spacing w:val="-2"/>
        </w:rPr>
        <w:t>if</w:t>
      </w:r>
      <w:r>
        <w:rPr>
          <w:spacing w:val="-25"/>
        </w:rPr>
        <w:t xml:space="preserve"> </w:t>
      </w:r>
      <w:r>
        <w:rPr>
          <w:spacing w:val="-2"/>
        </w:rPr>
        <w:t>(contactToUpdate</w:t>
      </w:r>
      <w:r>
        <w:rPr>
          <w:spacing w:val="-28"/>
        </w:rPr>
        <w:t xml:space="preserve"> </w:t>
      </w:r>
      <w:r>
        <w:rPr>
          <w:spacing w:val="-2"/>
        </w:rPr>
        <w:t>==</w:t>
      </w:r>
      <w:r>
        <w:rPr>
          <w:spacing w:val="-29"/>
        </w:rPr>
        <w:t xml:space="preserve"> </w:t>
      </w:r>
      <w:r>
        <w:rPr>
          <w:spacing w:val="-2"/>
        </w:rPr>
        <w:t>null)</w:t>
      </w:r>
      <w:r>
        <w:rPr>
          <w:spacing w:val="-32"/>
        </w:rPr>
        <w:t xml:space="preserve"> </w:t>
      </w:r>
      <w:r>
        <w:rPr>
          <w:spacing w:val="-2"/>
        </w:rPr>
        <w:t>return;</w:t>
      </w:r>
    </w:p>
    <w:p w14:paraId="37581985">
      <w:pPr>
        <w:pStyle w:val="5"/>
        <w:spacing w:line="372" w:lineRule="auto"/>
        <w:ind w:left="450" w:right="20"/>
      </w:pPr>
      <w:r>
        <w:rPr>
          <w:spacing w:val="-6"/>
        </w:rPr>
        <w:t>System.out.print("Enter</w:t>
      </w:r>
      <w:r>
        <w:rPr>
          <w:spacing w:val="-23"/>
        </w:rPr>
        <w:t xml:space="preserve"> </w:t>
      </w:r>
      <w:r>
        <w:rPr>
          <w:spacing w:val="-6"/>
        </w:rPr>
        <w:t>new</w:t>
      </w:r>
      <w:r>
        <w:rPr>
          <w:spacing w:val="-26"/>
        </w:rPr>
        <w:t xml:space="preserve"> </w:t>
      </w:r>
      <w:r>
        <w:rPr>
          <w:spacing w:val="-6"/>
        </w:rPr>
        <w:t>name</w:t>
      </w:r>
      <w:r>
        <w:rPr>
          <w:spacing w:val="-22"/>
        </w:rPr>
        <w:t xml:space="preserve"> </w:t>
      </w:r>
      <w:r>
        <w:rPr>
          <w:spacing w:val="-6"/>
        </w:rPr>
        <w:t>(leave</w:t>
      </w:r>
      <w:r>
        <w:rPr>
          <w:spacing w:val="-22"/>
        </w:rPr>
        <w:t xml:space="preserve"> </w:t>
      </w:r>
      <w:r>
        <w:rPr>
          <w:spacing w:val="-6"/>
        </w:rPr>
        <w:t>blank</w:t>
      </w:r>
      <w:r>
        <w:rPr>
          <w:spacing w:val="-24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keep</w:t>
      </w:r>
      <w:r>
        <w:rPr>
          <w:spacing w:val="-26"/>
        </w:rPr>
        <w:t xml:space="preserve"> </w:t>
      </w:r>
      <w:r>
        <w:rPr>
          <w:spacing w:val="-6"/>
        </w:rPr>
        <w:t>unchanged):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r>
        <w:rPr>
          <w:spacing w:val="-4"/>
        </w:rPr>
        <w:t>String</w:t>
      </w:r>
      <w:r>
        <w:rPr>
          <w:spacing w:val="-20"/>
        </w:rPr>
        <w:t xml:space="preserve"> </w:t>
      </w:r>
      <w:r>
        <w:rPr>
          <w:spacing w:val="-4"/>
        </w:rPr>
        <w:t>name</w:t>
      </w:r>
      <w:r>
        <w:rPr>
          <w:spacing w:val="-18"/>
        </w:rPr>
        <w:t xml:space="preserve"> </w:t>
      </w:r>
      <w:r>
        <w:rPr>
          <w:spacing w:val="-4"/>
        </w:rPr>
        <w:t>=</w:t>
      </w:r>
      <w:r>
        <w:rPr>
          <w:spacing w:val="-19"/>
        </w:rPr>
        <w:t xml:space="preserve"> </w:t>
      </w:r>
      <w:r>
        <w:rPr>
          <w:spacing w:val="-4"/>
        </w:rPr>
        <w:t>sc.nextLine().trim();</w:t>
      </w:r>
    </w:p>
    <w:p w14:paraId="420FFAEF">
      <w:pPr>
        <w:pStyle w:val="5"/>
        <w:spacing w:line="322" w:lineRule="exact"/>
        <w:ind w:left="450"/>
      </w:pPr>
      <w:r>
        <w:rPr>
          <w:w w:val="90"/>
        </w:rPr>
        <w:t>if</w:t>
      </w:r>
      <w:r>
        <w:rPr>
          <w:spacing w:val="56"/>
          <w:w w:val="150"/>
        </w:rPr>
        <w:t xml:space="preserve"> </w:t>
      </w:r>
      <w:r>
        <w:rPr>
          <w:w w:val="90"/>
        </w:rPr>
        <w:t>(!name.isEmpty())</w:t>
      </w:r>
      <w:r>
        <w:rPr>
          <w:spacing w:val="51"/>
          <w:w w:val="150"/>
        </w:rPr>
        <w:t xml:space="preserve"> </w:t>
      </w:r>
      <w:r>
        <w:rPr>
          <w:spacing w:val="-2"/>
          <w:w w:val="90"/>
        </w:rPr>
        <w:t>contactToUpdate.setName(name);</w:t>
      </w:r>
    </w:p>
    <w:p w14:paraId="7CC2E391">
      <w:pPr>
        <w:pStyle w:val="5"/>
      </w:pPr>
    </w:p>
    <w:p w14:paraId="16075098">
      <w:pPr>
        <w:pStyle w:val="5"/>
        <w:spacing w:before="24"/>
      </w:pPr>
    </w:p>
    <w:p w14:paraId="65185531">
      <w:pPr>
        <w:pStyle w:val="5"/>
        <w:spacing w:line="254" w:lineRule="auto"/>
        <w:ind w:right="20" w:firstLine="450"/>
      </w:pPr>
      <w:r>
        <w:rPr>
          <w:spacing w:val="-6"/>
        </w:rPr>
        <w:t>System.out.print("Enter</w:t>
      </w:r>
      <w:r>
        <w:rPr>
          <w:spacing w:val="-20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r>
        <w:rPr>
          <w:spacing w:val="-6"/>
        </w:rPr>
        <w:t>phone</w:t>
      </w:r>
      <w:r>
        <w:rPr>
          <w:spacing w:val="-18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(leave</w:t>
      </w:r>
      <w:r>
        <w:rPr>
          <w:spacing w:val="-19"/>
        </w:rPr>
        <w:t xml:space="preserve"> </w:t>
      </w:r>
      <w:r>
        <w:rPr>
          <w:spacing w:val="-6"/>
        </w:rPr>
        <w:t>blank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 xml:space="preserve">keep </w:t>
      </w:r>
      <w:r>
        <w:t>unchanged):</w:t>
      </w:r>
      <w:r>
        <w:rPr>
          <w:spacing w:val="-16"/>
        </w:rPr>
        <w:t xml:space="preserve"> </w:t>
      </w:r>
      <w:r>
        <w:t>");</w:t>
      </w:r>
    </w:p>
    <w:p w14:paraId="0B9235ED">
      <w:pPr>
        <w:pStyle w:val="5"/>
        <w:spacing w:before="161" w:line="369" w:lineRule="auto"/>
        <w:ind w:left="450" w:right="4717"/>
      </w:pPr>
      <w:r>
        <w:rPr>
          <w:w w:val="90"/>
        </w:rPr>
        <w:t xml:space="preserve">String phone = sc.nextLine().trim(); </w:t>
      </w:r>
      <w:r>
        <w:rPr>
          <w:spacing w:val="-2"/>
        </w:rPr>
        <w:t>if</w:t>
      </w:r>
      <w:r>
        <w:rPr>
          <w:spacing w:val="-20"/>
        </w:rPr>
        <w:t xml:space="preserve"> </w:t>
      </w:r>
      <w:r>
        <w:rPr>
          <w:spacing w:val="-2"/>
        </w:rPr>
        <w:t>(!phone.isEmpty())</w:t>
      </w:r>
      <w:r>
        <w:rPr>
          <w:spacing w:val="-28"/>
        </w:rPr>
        <w:t xml:space="preserve"> </w:t>
      </w:r>
      <w:r>
        <w:rPr>
          <w:spacing w:val="-2"/>
        </w:rPr>
        <w:t>{</w:t>
      </w:r>
    </w:p>
    <w:p w14:paraId="6B1AEB7A">
      <w:pPr>
        <w:pStyle w:val="5"/>
        <w:spacing w:after="0" w:line="369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7E6722D1">
      <w:pPr>
        <w:pStyle w:val="5"/>
        <w:spacing w:before="82" w:line="369" w:lineRule="auto"/>
        <w:ind w:left="906" w:right="5069" w:hanging="225"/>
        <w:jc w:val="both"/>
      </w:pPr>
      <w:r>
        <w:rPr>
          <w:spacing w:val="-8"/>
        </w:rPr>
        <w:t>if (phone.matches("\\d{10}"))</w:t>
      </w:r>
      <w:r>
        <w:rPr>
          <w:spacing w:val="-14"/>
        </w:rPr>
        <w:t xml:space="preserve"> </w:t>
      </w:r>
      <w:r>
        <w:rPr>
          <w:spacing w:val="-8"/>
        </w:rPr>
        <w:t xml:space="preserve">{ </w:t>
      </w:r>
      <w:r>
        <w:t>for</w:t>
      </w:r>
      <w:r>
        <w:rPr>
          <w:spacing w:val="-19"/>
        </w:rPr>
        <w:t xml:space="preserve"> </w:t>
      </w:r>
      <w:r>
        <w:t>(Contact</w:t>
      </w:r>
      <w:r>
        <w:rPr>
          <w:spacing w:val="-16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contacts)</w:t>
      </w:r>
      <w:r>
        <w:rPr>
          <w:spacing w:val="-23"/>
        </w:rPr>
        <w:t xml:space="preserve"> </w:t>
      </w:r>
      <w:r>
        <w:t>{</w:t>
      </w:r>
    </w:p>
    <w:p w14:paraId="3E23BD93">
      <w:pPr>
        <w:pStyle w:val="5"/>
        <w:spacing w:before="4" w:line="369" w:lineRule="auto"/>
        <w:ind w:left="1361" w:right="279" w:hanging="225"/>
        <w:jc w:val="both"/>
      </w:pPr>
      <w:r>
        <w:rPr>
          <w:spacing w:val="-6"/>
        </w:rPr>
        <w:t>if</w:t>
      </w:r>
      <w:r>
        <w:rPr>
          <w:spacing w:val="-16"/>
        </w:rPr>
        <w:t xml:space="preserve"> </w:t>
      </w:r>
      <w:r>
        <w:rPr>
          <w:spacing w:val="-6"/>
        </w:rPr>
        <w:t>(c</w:t>
      </w:r>
      <w:r>
        <w:rPr>
          <w:spacing w:val="-15"/>
        </w:rPr>
        <w:t xml:space="preserve"> </w:t>
      </w:r>
      <w:r>
        <w:rPr>
          <w:spacing w:val="-6"/>
        </w:rPr>
        <w:t>!=</w:t>
      </w:r>
      <w:r>
        <w:rPr>
          <w:spacing w:val="-15"/>
        </w:rPr>
        <w:t xml:space="preserve"> </w:t>
      </w:r>
      <w:r>
        <w:rPr>
          <w:spacing w:val="-6"/>
        </w:rPr>
        <w:t>contactToUpdate</w:t>
      </w:r>
      <w:r>
        <w:rPr>
          <w:spacing w:val="-15"/>
        </w:rPr>
        <w:t xml:space="preserve"> </w:t>
      </w:r>
      <w:r>
        <w:rPr>
          <w:spacing w:val="-6"/>
        </w:rPr>
        <w:t>CC</w:t>
      </w:r>
      <w:r>
        <w:rPr>
          <w:spacing w:val="-15"/>
        </w:rPr>
        <w:t xml:space="preserve"> </w:t>
      </w:r>
      <w:r>
        <w:rPr>
          <w:spacing w:val="-6"/>
        </w:rPr>
        <w:t>c.getPhoneNumber().equals(phone))</w:t>
      </w:r>
      <w:r>
        <w:rPr>
          <w:spacing w:val="-15"/>
        </w:rPr>
        <w:t xml:space="preserve"> </w:t>
      </w:r>
      <w:r>
        <w:rPr>
          <w:spacing w:val="-6"/>
        </w:rPr>
        <w:t>{ System.out.println("Another contact</w:t>
      </w:r>
      <w:r>
        <w:rPr>
          <w:spacing w:val="-7"/>
        </w:rPr>
        <w:t xml:space="preserve"> </w:t>
      </w:r>
      <w:r>
        <w:rPr>
          <w:spacing w:val="-6"/>
        </w:rPr>
        <w:t>already</w:t>
      </w:r>
      <w:r>
        <w:rPr>
          <w:spacing w:val="-10"/>
        </w:rPr>
        <w:t xml:space="preserve"> </w:t>
      </w:r>
      <w:r>
        <w:rPr>
          <w:spacing w:val="-6"/>
        </w:rPr>
        <w:t>has</w:t>
      </w:r>
      <w:r>
        <w:rPr>
          <w:spacing w:val="-8"/>
        </w:rPr>
        <w:t xml:space="preserve"> </w:t>
      </w:r>
      <w:r>
        <w:rPr>
          <w:spacing w:val="-6"/>
        </w:rPr>
        <w:t>this</w:t>
      </w:r>
      <w:r>
        <w:rPr>
          <w:spacing w:val="-8"/>
        </w:rPr>
        <w:t xml:space="preserve"> </w:t>
      </w:r>
      <w:r>
        <w:rPr>
          <w:spacing w:val="-6"/>
        </w:rPr>
        <w:t xml:space="preserve">number!"); </w:t>
      </w:r>
      <w:r>
        <w:rPr>
          <w:spacing w:val="-2"/>
        </w:rPr>
        <w:t>return;</w:t>
      </w:r>
    </w:p>
    <w:p w14:paraId="150AE369">
      <w:pPr>
        <w:spacing w:before="4"/>
        <w:ind w:left="1136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0D9D5422">
      <w:pPr>
        <w:spacing w:before="175"/>
        <w:ind w:left="906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6C38C4E8">
      <w:pPr>
        <w:pStyle w:val="5"/>
        <w:spacing w:before="180"/>
        <w:ind w:left="906"/>
      </w:pPr>
      <w:r>
        <w:rPr>
          <w:spacing w:val="-2"/>
        </w:rPr>
        <w:t>contactToUpdate.setPhoneNumber(phone);</w:t>
      </w:r>
    </w:p>
    <w:p w14:paraId="77DCC98C">
      <w:pPr>
        <w:pStyle w:val="5"/>
        <w:spacing w:before="175"/>
        <w:ind w:left="681"/>
      </w:pPr>
      <w:r>
        <w:rPr>
          <w:spacing w:val="-4"/>
        </w:rPr>
        <w:t>}</w:t>
      </w:r>
      <w:r>
        <w:rPr>
          <w:spacing w:val="-28"/>
        </w:rPr>
        <w:t xml:space="preserve"> </w:t>
      </w:r>
      <w:r>
        <w:rPr>
          <w:spacing w:val="-4"/>
        </w:rPr>
        <w:t>else</w:t>
      </w:r>
      <w:r>
        <w:rPr>
          <w:spacing w:val="-28"/>
        </w:rPr>
        <w:t xml:space="preserve"> </w:t>
      </w:r>
      <w:r>
        <w:rPr>
          <w:spacing w:val="-10"/>
        </w:rPr>
        <w:t>{</w:t>
      </w:r>
    </w:p>
    <w:p w14:paraId="53BD2700">
      <w:pPr>
        <w:pStyle w:val="5"/>
        <w:spacing w:before="172" w:line="372" w:lineRule="auto"/>
        <w:ind w:left="906" w:right="869"/>
      </w:pPr>
      <w:r>
        <w:rPr>
          <w:spacing w:val="-4"/>
        </w:rPr>
        <w:t>System.out.println("Invalid</w:t>
      </w:r>
      <w:r>
        <w:rPr>
          <w:spacing w:val="-27"/>
        </w:rPr>
        <w:t xml:space="preserve"> </w:t>
      </w:r>
      <w:r>
        <w:rPr>
          <w:spacing w:val="-4"/>
        </w:rPr>
        <w:t>phone</w:t>
      </w:r>
      <w:r>
        <w:rPr>
          <w:spacing w:val="-27"/>
        </w:rPr>
        <w:t xml:space="preserve"> </w:t>
      </w:r>
      <w:r>
        <w:rPr>
          <w:spacing w:val="-4"/>
        </w:rPr>
        <w:t>number!</w:t>
      </w:r>
      <w:r>
        <w:rPr>
          <w:spacing w:val="-32"/>
        </w:rPr>
        <w:t xml:space="preserve"> </w:t>
      </w:r>
      <w:r>
        <w:rPr>
          <w:spacing w:val="-4"/>
        </w:rPr>
        <w:t>Must</w:t>
      </w:r>
      <w:r>
        <w:rPr>
          <w:spacing w:val="-26"/>
        </w:rPr>
        <w:t xml:space="preserve"> </w:t>
      </w:r>
      <w:r>
        <w:rPr>
          <w:spacing w:val="-4"/>
        </w:rPr>
        <w:t>be</w:t>
      </w:r>
      <w:r>
        <w:rPr>
          <w:spacing w:val="-28"/>
        </w:rPr>
        <w:t xml:space="preserve"> </w:t>
      </w:r>
      <w:r>
        <w:rPr>
          <w:spacing w:val="-4"/>
        </w:rPr>
        <w:t>10</w:t>
      </w:r>
      <w:r>
        <w:rPr>
          <w:spacing w:val="-29"/>
        </w:rPr>
        <w:t xml:space="preserve"> </w:t>
      </w:r>
      <w:r>
        <w:rPr>
          <w:spacing w:val="-4"/>
        </w:rPr>
        <w:t xml:space="preserve">digits."); </w:t>
      </w:r>
      <w:r>
        <w:rPr>
          <w:spacing w:val="-2"/>
        </w:rPr>
        <w:t>return;</w:t>
      </w:r>
    </w:p>
    <w:p w14:paraId="3D3BD117">
      <w:pPr>
        <w:spacing w:before="0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97BCE9F">
      <w:pPr>
        <w:spacing w:before="175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1FF1AAFD">
      <w:pPr>
        <w:pStyle w:val="5"/>
        <w:spacing w:before="180" w:line="369" w:lineRule="auto"/>
        <w:ind w:left="450"/>
      </w:pPr>
      <w:r>
        <w:rPr>
          <w:spacing w:val="-6"/>
        </w:rPr>
        <w:t>System.out.print("Enter</w:t>
      </w:r>
      <w:r>
        <w:rPr>
          <w:spacing w:val="-26"/>
        </w:rPr>
        <w:t xml:space="preserve"> </w:t>
      </w:r>
      <w:r>
        <w:rPr>
          <w:spacing w:val="-6"/>
        </w:rPr>
        <w:t>new</w:t>
      </w:r>
      <w:r>
        <w:rPr>
          <w:spacing w:val="-30"/>
        </w:rPr>
        <w:t xml:space="preserve"> </w:t>
      </w:r>
      <w:r>
        <w:rPr>
          <w:spacing w:val="-6"/>
        </w:rPr>
        <w:t>email</w:t>
      </w:r>
      <w:r>
        <w:rPr>
          <w:spacing w:val="-25"/>
        </w:rPr>
        <w:t xml:space="preserve"> </w:t>
      </w:r>
      <w:r>
        <w:rPr>
          <w:spacing w:val="-6"/>
        </w:rPr>
        <w:t>(leave</w:t>
      </w:r>
      <w:r>
        <w:rPr>
          <w:spacing w:val="-25"/>
        </w:rPr>
        <w:t xml:space="preserve"> </w:t>
      </w:r>
      <w:r>
        <w:rPr>
          <w:spacing w:val="-6"/>
        </w:rPr>
        <w:t>blank</w:t>
      </w:r>
      <w:r>
        <w:rPr>
          <w:spacing w:val="-27"/>
        </w:rPr>
        <w:t xml:space="preserve"> </w:t>
      </w:r>
      <w:r>
        <w:rPr>
          <w:spacing w:val="-6"/>
        </w:rPr>
        <w:t>to</w:t>
      </w:r>
      <w:r>
        <w:rPr>
          <w:spacing w:val="-27"/>
        </w:rPr>
        <w:t xml:space="preserve"> </w:t>
      </w:r>
      <w:r>
        <w:rPr>
          <w:spacing w:val="-6"/>
        </w:rPr>
        <w:t>keep</w:t>
      </w:r>
      <w:r>
        <w:rPr>
          <w:spacing w:val="-30"/>
        </w:rPr>
        <w:t xml:space="preserve"> </w:t>
      </w:r>
      <w:r>
        <w:rPr>
          <w:spacing w:val="-6"/>
        </w:rPr>
        <w:t>unchanged):</w:t>
      </w:r>
      <w:r>
        <w:rPr>
          <w:spacing w:val="-22"/>
        </w:rPr>
        <w:t xml:space="preserve"> </w:t>
      </w:r>
      <w:r>
        <w:rPr>
          <w:spacing w:val="-6"/>
        </w:rPr>
        <w:t xml:space="preserve">"); </w:t>
      </w:r>
      <w:r>
        <w:rPr>
          <w:spacing w:val="-4"/>
        </w:rPr>
        <w:t>String</w:t>
      </w:r>
      <w:r>
        <w:rPr>
          <w:spacing w:val="-27"/>
        </w:rPr>
        <w:t xml:space="preserve"> </w:t>
      </w:r>
      <w:r>
        <w:rPr>
          <w:spacing w:val="-4"/>
        </w:rPr>
        <w:t>email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r>
        <w:rPr>
          <w:spacing w:val="-4"/>
        </w:rPr>
        <w:t>sc.nextLine().trim();</w:t>
      </w:r>
    </w:p>
    <w:p w14:paraId="5A3569BF">
      <w:pPr>
        <w:pStyle w:val="5"/>
        <w:spacing w:line="324" w:lineRule="exact"/>
        <w:ind w:left="450"/>
      </w:pPr>
      <w:r>
        <w:rPr>
          <w:w w:val="90"/>
        </w:rPr>
        <w:t>if</w:t>
      </w:r>
      <w:r>
        <w:rPr>
          <w:spacing w:val="-5"/>
        </w:rPr>
        <w:t xml:space="preserve"> </w:t>
      </w:r>
      <w:r>
        <w:rPr>
          <w:w w:val="90"/>
        </w:rPr>
        <w:t>(!email.isEmpty())</w:t>
      </w:r>
      <w:r>
        <w:rPr>
          <w:spacing w:val="-6"/>
          <w:w w:val="90"/>
        </w:rPr>
        <w:t xml:space="preserve"> </w:t>
      </w:r>
      <w:r>
        <w:rPr>
          <w:spacing w:val="-10"/>
          <w:w w:val="90"/>
        </w:rPr>
        <w:t>{</w:t>
      </w:r>
    </w:p>
    <w:p w14:paraId="14F23A7D">
      <w:pPr>
        <w:pStyle w:val="5"/>
        <w:spacing w:before="180" w:line="369" w:lineRule="auto"/>
        <w:ind w:left="906" w:right="3011" w:hanging="225"/>
      </w:pPr>
      <w:r>
        <w:rPr>
          <w:spacing w:val="-4"/>
        </w:rPr>
        <w:t>if</w:t>
      </w:r>
      <w:r>
        <w:rPr>
          <w:spacing w:val="-24"/>
        </w:rPr>
        <w:t xml:space="preserve"> </w:t>
      </w:r>
      <w:r>
        <w:rPr>
          <w:spacing w:val="-4"/>
        </w:rPr>
        <w:t>(email.contains("@")</w:t>
      </w:r>
      <w:r>
        <w:rPr>
          <w:spacing w:val="-31"/>
        </w:rPr>
        <w:t xml:space="preserve"> </w:t>
      </w:r>
      <w:r>
        <w:rPr>
          <w:spacing w:val="-4"/>
        </w:rPr>
        <w:t>CC</w:t>
      </w:r>
      <w:r>
        <w:rPr>
          <w:spacing w:val="-30"/>
        </w:rPr>
        <w:t xml:space="preserve"> </w:t>
      </w:r>
      <w:r>
        <w:rPr>
          <w:spacing w:val="-4"/>
        </w:rPr>
        <w:t>email.contains("."))</w:t>
      </w:r>
      <w:r>
        <w:rPr>
          <w:spacing w:val="-32"/>
        </w:rPr>
        <w:t xml:space="preserve"> </w:t>
      </w:r>
      <w:r>
        <w:rPr>
          <w:spacing w:val="-4"/>
        </w:rPr>
        <w:t xml:space="preserve">{ </w:t>
      </w:r>
      <w:r>
        <w:rPr>
          <w:spacing w:val="-2"/>
        </w:rPr>
        <w:t>contactToUpdate.setEmail(email);</w:t>
      </w:r>
    </w:p>
    <w:p w14:paraId="4F33C50B">
      <w:pPr>
        <w:pStyle w:val="5"/>
        <w:spacing w:line="324" w:lineRule="exact"/>
        <w:ind w:left="681"/>
      </w:pPr>
      <w:r>
        <w:rPr>
          <w:spacing w:val="-4"/>
        </w:rPr>
        <w:t>}</w:t>
      </w:r>
      <w:r>
        <w:rPr>
          <w:spacing w:val="-28"/>
        </w:rPr>
        <w:t xml:space="preserve"> </w:t>
      </w:r>
      <w:r>
        <w:rPr>
          <w:spacing w:val="-4"/>
        </w:rPr>
        <w:t>else</w:t>
      </w:r>
      <w:r>
        <w:rPr>
          <w:spacing w:val="-28"/>
        </w:rPr>
        <w:t xml:space="preserve"> </w:t>
      </w:r>
      <w:r>
        <w:rPr>
          <w:spacing w:val="-10"/>
        </w:rPr>
        <w:t>{</w:t>
      </w:r>
    </w:p>
    <w:p w14:paraId="736BE2BD">
      <w:pPr>
        <w:pStyle w:val="5"/>
        <w:spacing w:before="180"/>
        <w:ind w:left="906"/>
      </w:pPr>
      <w:r>
        <w:rPr>
          <w:spacing w:val="-8"/>
        </w:rPr>
        <w:t>System.out.println("Invalid</w:t>
      </w:r>
      <w:r>
        <w:rPr>
          <w:spacing w:val="-14"/>
        </w:rPr>
        <w:t xml:space="preserve"> </w:t>
      </w:r>
      <w:r>
        <w:rPr>
          <w:spacing w:val="-8"/>
        </w:rPr>
        <w:t>email format!</w:t>
      </w:r>
      <w:r>
        <w:rPr>
          <w:spacing w:val="-14"/>
        </w:rPr>
        <w:t xml:space="preserve"> </w:t>
      </w:r>
      <w:r>
        <w:rPr>
          <w:spacing w:val="-8"/>
        </w:rPr>
        <w:t>Keeping</w:t>
      </w:r>
      <w:r>
        <w:rPr>
          <w:spacing w:val="-10"/>
        </w:rPr>
        <w:t xml:space="preserve"> </w:t>
      </w:r>
      <w:r>
        <w:rPr>
          <w:spacing w:val="-8"/>
        </w:rPr>
        <w:t>old</w:t>
      </w:r>
      <w:r>
        <w:rPr>
          <w:spacing w:val="-14"/>
        </w:rPr>
        <w:t xml:space="preserve"> </w:t>
      </w:r>
      <w:r>
        <w:rPr>
          <w:spacing w:val="-8"/>
        </w:rPr>
        <w:t>email.");</w:t>
      </w:r>
    </w:p>
    <w:p w14:paraId="0D624112">
      <w:pPr>
        <w:spacing w:before="175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605645B">
      <w:pPr>
        <w:spacing w:before="18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67D8A69E">
      <w:pPr>
        <w:pStyle w:val="5"/>
      </w:pPr>
    </w:p>
    <w:p w14:paraId="038C9AAC">
      <w:pPr>
        <w:pStyle w:val="5"/>
        <w:spacing w:before="25"/>
      </w:pPr>
    </w:p>
    <w:p w14:paraId="7721BFA8">
      <w:pPr>
        <w:pStyle w:val="5"/>
        <w:ind w:left="450"/>
      </w:pPr>
      <w:r>
        <w:rPr>
          <w:spacing w:val="-6"/>
        </w:rPr>
        <w:t>System.out.println("Contact</w:t>
      </w:r>
      <w:r>
        <w:rPr>
          <w:spacing w:val="-8"/>
        </w:rPr>
        <w:t xml:space="preserve"> </w:t>
      </w:r>
      <w:r>
        <w:rPr>
          <w:spacing w:val="-6"/>
        </w:rPr>
        <w:t>updated</w:t>
      </w:r>
      <w:r>
        <w:rPr>
          <w:spacing w:val="-2"/>
        </w:rPr>
        <w:t xml:space="preserve"> </w:t>
      </w:r>
      <w:r>
        <w:rPr>
          <w:spacing w:val="-6"/>
        </w:rPr>
        <w:t>successfully!");</w:t>
      </w:r>
    </w:p>
    <w:p w14:paraId="21828557">
      <w:pPr>
        <w:spacing w:before="180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356876C5">
      <w:pPr>
        <w:pStyle w:val="5"/>
        <w:spacing w:before="175"/>
        <w:ind w:left="225"/>
      </w:pPr>
      <w:r>
        <w:rPr>
          <w:w w:val="90"/>
        </w:rPr>
        <w:t>private</w:t>
      </w:r>
      <w:r>
        <w:rPr>
          <w:spacing w:val="20"/>
        </w:rPr>
        <w:t xml:space="preserve"> </w:t>
      </w:r>
      <w:r>
        <w:rPr>
          <w:w w:val="90"/>
        </w:rPr>
        <w:t>static</w:t>
      </w:r>
      <w:r>
        <w:rPr>
          <w:spacing w:val="22"/>
        </w:rPr>
        <w:t xml:space="preserve"> </w:t>
      </w:r>
      <w:r>
        <w:rPr>
          <w:w w:val="90"/>
        </w:rPr>
        <w:t>void</w:t>
      </w:r>
      <w:r>
        <w:rPr>
          <w:spacing w:val="22"/>
        </w:rPr>
        <w:t xml:space="preserve"> </w:t>
      </w:r>
      <w:r>
        <w:rPr>
          <w:w w:val="90"/>
        </w:rPr>
        <w:t>deleteContact()</w:t>
      </w:r>
      <w:r>
        <w:rPr>
          <w:spacing w:val="13"/>
        </w:rPr>
        <w:t xml:space="preserve"> </w:t>
      </w:r>
      <w:r>
        <w:rPr>
          <w:spacing w:val="-10"/>
          <w:w w:val="90"/>
        </w:rPr>
        <w:t>{</w:t>
      </w:r>
    </w:p>
    <w:p w14:paraId="419748BC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3679DB0B">
      <w:pPr>
        <w:pStyle w:val="5"/>
        <w:spacing w:before="82" w:line="369" w:lineRule="auto"/>
        <w:ind w:left="450"/>
      </w:pPr>
      <w:r>
        <w:rPr>
          <w:spacing w:val="-6"/>
        </w:rPr>
        <w:t>System.out.print("Enter</w:t>
      </w:r>
      <w:r>
        <w:rPr>
          <w:spacing w:val="-24"/>
        </w:rPr>
        <w:t xml:space="preserve"> </w:t>
      </w:r>
      <w:r>
        <w:rPr>
          <w:spacing w:val="-6"/>
        </w:rPr>
        <w:t>name</w:t>
      </w:r>
      <w:r>
        <w:rPr>
          <w:spacing w:val="-23"/>
        </w:rPr>
        <w:t xml:space="preserve"> </w:t>
      </w:r>
      <w:r>
        <w:rPr>
          <w:spacing w:val="-6"/>
        </w:rPr>
        <w:t>or</w:t>
      </w:r>
      <w:r>
        <w:rPr>
          <w:spacing w:val="-23"/>
        </w:rPr>
        <w:t xml:space="preserve"> </w:t>
      </w:r>
      <w:r>
        <w:rPr>
          <w:spacing w:val="-6"/>
        </w:rPr>
        <w:t>phone</w:t>
      </w:r>
      <w:r>
        <w:rPr>
          <w:spacing w:val="-22"/>
        </w:rPr>
        <w:t xml:space="preserve"> </w:t>
      </w:r>
      <w:r>
        <w:rPr>
          <w:spacing w:val="-6"/>
        </w:rPr>
        <w:t>number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contact</w:t>
      </w:r>
      <w:r>
        <w:rPr>
          <w:spacing w:val="-25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r>
        <w:rPr>
          <w:spacing w:val="-6"/>
        </w:rPr>
        <w:t>delete:</w:t>
      </w:r>
      <w:r>
        <w:rPr>
          <w:spacing w:val="-25"/>
        </w:rPr>
        <w:t xml:space="preserve"> </w:t>
      </w:r>
      <w:r>
        <w:rPr>
          <w:spacing w:val="-6"/>
        </w:rPr>
        <w:t xml:space="preserve">"); </w:t>
      </w:r>
      <w:r>
        <w:rPr>
          <w:spacing w:val="-4"/>
        </w:rPr>
        <w:t>String</w:t>
      </w:r>
      <w:r>
        <w:rPr>
          <w:spacing w:val="-25"/>
        </w:rPr>
        <w:t xml:space="preserve"> </w:t>
      </w:r>
      <w:r>
        <w:rPr>
          <w:spacing w:val="-4"/>
        </w:rPr>
        <w:t>query</w:t>
      </w:r>
      <w:r>
        <w:rPr>
          <w:spacing w:val="-32"/>
        </w:rPr>
        <w:t xml:space="preserve"> </w:t>
      </w:r>
      <w:r>
        <w:rPr>
          <w:spacing w:val="-4"/>
        </w:rPr>
        <w:t>=</w:t>
      </w:r>
      <w:r>
        <w:rPr>
          <w:spacing w:val="-29"/>
        </w:rPr>
        <w:t xml:space="preserve"> </w:t>
      </w:r>
      <w:r>
        <w:rPr>
          <w:spacing w:val="-4"/>
        </w:rPr>
        <w:t>sc.nextLine().trim().toLowerCase();</w:t>
      </w:r>
    </w:p>
    <w:p w14:paraId="1EC1081C">
      <w:pPr>
        <w:pStyle w:val="5"/>
        <w:spacing w:before="4" w:line="369" w:lineRule="auto"/>
        <w:ind w:left="450" w:right="1586"/>
      </w:pPr>
      <w:r>
        <w:rPr>
          <w:spacing w:val="-4"/>
        </w:rPr>
        <w:t>ArrayList&lt;Contact&gt;</w:t>
      </w:r>
      <w:r>
        <w:rPr>
          <w:spacing w:val="-26"/>
        </w:rPr>
        <w:t xml:space="preserve"> </w:t>
      </w:r>
      <w:r>
        <w:rPr>
          <w:spacing w:val="-4"/>
        </w:rPr>
        <w:t>matchedContacts</w:t>
      </w:r>
      <w:r>
        <w:rPr>
          <w:spacing w:val="-18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r>
        <w:rPr>
          <w:spacing w:val="-4"/>
        </w:rPr>
        <w:t>new</w:t>
      </w:r>
      <w:r>
        <w:rPr>
          <w:spacing w:val="-29"/>
        </w:rPr>
        <w:t xml:space="preserve"> </w:t>
      </w:r>
      <w:r>
        <w:rPr>
          <w:spacing w:val="-4"/>
        </w:rPr>
        <w:t xml:space="preserve">ArrayList&lt;&gt;(); </w:t>
      </w:r>
      <w:r>
        <w:t>for</w:t>
      </w:r>
      <w:r>
        <w:rPr>
          <w:spacing w:val="-19"/>
        </w:rPr>
        <w:t xml:space="preserve"> </w:t>
      </w:r>
      <w:r>
        <w:t>(Contact</w:t>
      </w:r>
      <w:r>
        <w:rPr>
          <w:spacing w:val="-16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contacts)</w:t>
      </w:r>
      <w:r>
        <w:rPr>
          <w:spacing w:val="-23"/>
        </w:rPr>
        <w:t xml:space="preserve"> </w:t>
      </w:r>
      <w:r>
        <w:t>{</w:t>
      </w:r>
    </w:p>
    <w:p w14:paraId="211AA6D4">
      <w:pPr>
        <w:pStyle w:val="5"/>
        <w:spacing w:line="259" w:lineRule="auto"/>
        <w:ind w:right="20" w:firstLine="680"/>
      </w:pPr>
      <w:r>
        <w:rPr>
          <w:w w:val="90"/>
        </w:rPr>
        <w:t xml:space="preserve">if (c.getName().toLowerCase().contains(query) || </w:t>
      </w:r>
      <w:r>
        <w:rPr>
          <w:w w:val="95"/>
        </w:rPr>
        <w:t>c.getPhoneNumber().equals(query))</w:t>
      </w:r>
      <w:r>
        <w:rPr>
          <w:spacing w:val="-16"/>
          <w:w w:val="95"/>
        </w:rPr>
        <w:t xml:space="preserve"> </w:t>
      </w:r>
      <w:r>
        <w:rPr>
          <w:w w:val="95"/>
        </w:rPr>
        <w:t>{</w:t>
      </w:r>
    </w:p>
    <w:p w14:paraId="71366FDC">
      <w:pPr>
        <w:pStyle w:val="5"/>
        <w:spacing w:before="142"/>
        <w:ind w:left="906"/>
      </w:pPr>
      <w:r>
        <w:rPr>
          <w:spacing w:val="-2"/>
        </w:rPr>
        <w:t>matchedContacts.add(c);</w:t>
      </w:r>
    </w:p>
    <w:p w14:paraId="6060E384">
      <w:pPr>
        <w:spacing w:before="180"/>
        <w:ind w:left="681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20F6B94D">
      <w:pPr>
        <w:spacing w:before="176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59285A3C">
      <w:pPr>
        <w:pStyle w:val="5"/>
        <w:spacing w:before="174"/>
        <w:ind w:left="450"/>
      </w:pP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(matchedContacts.isEmpty())</w:t>
      </w:r>
      <w:r>
        <w:rPr>
          <w:spacing w:val="-11"/>
          <w:w w:val="95"/>
        </w:rPr>
        <w:t xml:space="preserve"> </w:t>
      </w:r>
      <w:r>
        <w:rPr>
          <w:spacing w:val="-10"/>
          <w:w w:val="95"/>
        </w:rPr>
        <w:t>{</w:t>
      </w:r>
    </w:p>
    <w:p w14:paraId="0B20C533">
      <w:pPr>
        <w:pStyle w:val="5"/>
        <w:spacing w:before="179" w:line="369" w:lineRule="auto"/>
        <w:ind w:left="681" w:right="1586"/>
      </w:pPr>
      <w:r>
        <w:rPr>
          <w:spacing w:val="-6"/>
        </w:rPr>
        <w:t>System.out.println("No</w:t>
      </w:r>
      <w:r>
        <w:rPr>
          <w:spacing w:val="-18"/>
        </w:rPr>
        <w:t xml:space="preserve"> </w:t>
      </w:r>
      <w:r>
        <w:rPr>
          <w:spacing w:val="-6"/>
        </w:rPr>
        <w:t>contact</w:t>
      </w:r>
      <w:r>
        <w:rPr>
          <w:spacing w:val="-19"/>
        </w:rPr>
        <w:t xml:space="preserve"> </w:t>
      </w:r>
      <w:r>
        <w:rPr>
          <w:spacing w:val="-6"/>
        </w:rPr>
        <w:t>found</w:t>
      </w:r>
      <w:r>
        <w:rPr>
          <w:spacing w:val="-22"/>
        </w:rPr>
        <w:t xml:space="preserve"> </w:t>
      </w:r>
      <w:r>
        <w:rPr>
          <w:spacing w:val="-6"/>
        </w:rPr>
        <w:t>matching:</w:t>
      </w:r>
      <w:r>
        <w:rPr>
          <w:spacing w:val="-19"/>
        </w:rPr>
        <w:t xml:space="preserve"> </w:t>
      </w:r>
      <w:r>
        <w:rPr>
          <w:spacing w:val="-6"/>
        </w:rPr>
        <w:t>"</w:t>
      </w:r>
      <w:r>
        <w:rPr>
          <w:spacing w:val="-18"/>
        </w:rPr>
        <w:t xml:space="preserve"> </w:t>
      </w:r>
      <w:r>
        <w:rPr>
          <w:spacing w:val="-6"/>
        </w:rPr>
        <w:t>+</w:t>
      </w:r>
      <w:r>
        <w:rPr>
          <w:spacing w:val="-13"/>
        </w:rPr>
        <w:t xml:space="preserve"> </w:t>
      </w:r>
      <w:r>
        <w:rPr>
          <w:spacing w:val="-6"/>
        </w:rPr>
        <w:t xml:space="preserve">query); </w:t>
      </w:r>
      <w:r>
        <w:rPr>
          <w:spacing w:val="-2"/>
        </w:rPr>
        <w:t>return;</w:t>
      </w:r>
    </w:p>
    <w:p w14:paraId="1D2009C7">
      <w:pPr>
        <w:spacing w:before="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44235BE5">
      <w:pPr>
        <w:pStyle w:val="5"/>
        <w:spacing w:before="180" w:line="369" w:lineRule="auto"/>
        <w:ind w:left="450" w:right="195"/>
      </w:pPr>
      <w:r>
        <w:rPr>
          <w:spacing w:val="-4"/>
        </w:rPr>
        <w:t>Contact</w:t>
      </w:r>
      <w:r>
        <w:rPr>
          <w:spacing w:val="-11"/>
        </w:rPr>
        <w:t xml:space="preserve"> </w:t>
      </w:r>
      <w:r>
        <w:rPr>
          <w:spacing w:val="-4"/>
        </w:rPr>
        <w:t>contactToDelete</w:t>
      </w:r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r>
        <w:rPr>
          <w:spacing w:val="-4"/>
        </w:rPr>
        <w:t>selectContact(matchedContacts,</w:t>
      </w:r>
      <w:r>
        <w:rPr>
          <w:spacing w:val="-16"/>
        </w:rPr>
        <w:t xml:space="preserve"> </w:t>
      </w:r>
      <w:r>
        <w:rPr>
          <w:spacing w:val="-4"/>
        </w:rPr>
        <w:t xml:space="preserve">"delete"); </w:t>
      </w:r>
      <w:r>
        <w:rPr>
          <w:spacing w:val="-2"/>
        </w:rPr>
        <w:t>if</w:t>
      </w:r>
      <w:r>
        <w:rPr>
          <w:spacing w:val="-25"/>
        </w:rPr>
        <w:t xml:space="preserve"> </w:t>
      </w:r>
      <w:r>
        <w:rPr>
          <w:spacing w:val="-2"/>
        </w:rPr>
        <w:t>(contactToDelete</w:t>
      </w:r>
      <w:r>
        <w:rPr>
          <w:spacing w:val="-28"/>
        </w:rPr>
        <w:t xml:space="preserve"> </w:t>
      </w:r>
      <w:r>
        <w:rPr>
          <w:spacing w:val="-2"/>
        </w:rPr>
        <w:t>==</w:t>
      </w:r>
      <w:r>
        <w:rPr>
          <w:spacing w:val="-29"/>
        </w:rPr>
        <w:t xml:space="preserve"> </w:t>
      </w:r>
      <w:r>
        <w:rPr>
          <w:spacing w:val="-2"/>
        </w:rPr>
        <w:t>null)</w:t>
      </w:r>
      <w:r>
        <w:rPr>
          <w:spacing w:val="-32"/>
        </w:rPr>
        <w:t xml:space="preserve"> </w:t>
      </w:r>
      <w:r>
        <w:rPr>
          <w:spacing w:val="-2"/>
        </w:rPr>
        <w:t>return;</w:t>
      </w:r>
    </w:p>
    <w:p w14:paraId="266800C9">
      <w:pPr>
        <w:pStyle w:val="5"/>
        <w:spacing w:line="372" w:lineRule="auto"/>
        <w:ind w:left="450" w:right="20"/>
      </w:pPr>
      <w:r>
        <w:rPr>
          <w:spacing w:val="-6"/>
        </w:rPr>
        <w:t>System.out.print("Are</w:t>
      </w:r>
      <w:r>
        <w:rPr>
          <w:spacing w:val="-28"/>
        </w:rPr>
        <w:t xml:space="preserve"> </w:t>
      </w:r>
      <w:r>
        <w:rPr>
          <w:spacing w:val="-6"/>
        </w:rPr>
        <w:t>you</w:t>
      </w:r>
      <w:r>
        <w:rPr>
          <w:spacing w:val="-31"/>
        </w:rPr>
        <w:t xml:space="preserve"> </w:t>
      </w:r>
      <w:r>
        <w:rPr>
          <w:spacing w:val="-6"/>
        </w:rPr>
        <w:t>sure</w:t>
      </w:r>
      <w:r>
        <w:rPr>
          <w:spacing w:val="-28"/>
        </w:rPr>
        <w:t xml:space="preserve"> </w:t>
      </w:r>
      <w:r>
        <w:rPr>
          <w:spacing w:val="-6"/>
        </w:rPr>
        <w:t>you</w:t>
      </w:r>
      <w:r>
        <w:rPr>
          <w:spacing w:val="-31"/>
        </w:rPr>
        <w:t xml:space="preserve"> </w:t>
      </w:r>
      <w:r>
        <w:rPr>
          <w:spacing w:val="-6"/>
        </w:rPr>
        <w:t>want</w:t>
      </w:r>
      <w:r>
        <w:rPr>
          <w:spacing w:val="-30"/>
        </w:rPr>
        <w:t xml:space="preserve"> </w:t>
      </w:r>
      <w:r>
        <w:rPr>
          <w:spacing w:val="-6"/>
        </w:rPr>
        <w:t>to</w:t>
      </w:r>
      <w:r>
        <w:rPr>
          <w:spacing w:val="-30"/>
        </w:rPr>
        <w:t xml:space="preserve"> </w:t>
      </w:r>
      <w:r>
        <w:rPr>
          <w:spacing w:val="-6"/>
        </w:rPr>
        <w:t>delete</w:t>
      </w:r>
      <w:r>
        <w:rPr>
          <w:spacing w:val="-28"/>
        </w:rPr>
        <w:t xml:space="preserve"> </w:t>
      </w:r>
      <w:r>
        <w:rPr>
          <w:spacing w:val="-6"/>
        </w:rPr>
        <w:t>this</w:t>
      </w:r>
      <w:r>
        <w:rPr>
          <w:spacing w:val="-31"/>
        </w:rPr>
        <w:t xml:space="preserve"> </w:t>
      </w:r>
      <w:r>
        <w:rPr>
          <w:spacing w:val="-6"/>
        </w:rPr>
        <w:t>contact?</w:t>
      </w:r>
      <w:r>
        <w:rPr>
          <w:spacing w:val="-26"/>
        </w:rPr>
        <w:t xml:space="preserve"> </w:t>
      </w:r>
      <w:r>
        <w:rPr>
          <w:spacing w:val="-6"/>
        </w:rPr>
        <w:t>(y/n):</w:t>
      </w:r>
      <w:r>
        <w:rPr>
          <w:spacing w:val="-30"/>
        </w:rPr>
        <w:t xml:space="preserve"> </w:t>
      </w:r>
      <w:r>
        <w:rPr>
          <w:spacing w:val="-6"/>
        </w:rPr>
        <w:t xml:space="preserve">"); </w:t>
      </w:r>
      <w:r>
        <w:rPr>
          <w:spacing w:val="-4"/>
        </w:rPr>
        <w:t>String</w:t>
      </w:r>
      <w:r>
        <w:rPr>
          <w:spacing w:val="-24"/>
        </w:rPr>
        <w:t xml:space="preserve"> </w:t>
      </w:r>
      <w:r>
        <w:rPr>
          <w:spacing w:val="-4"/>
        </w:rPr>
        <w:t>confirm</w:t>
      </w:r>
      <w:r>
        <w:rPr>
          <w:spacing w:val="-28"/>
        </w:rPr>
        <w:t xml:space="preserve"> </w:t>
      </w:r>
      <w:r>
        <w:rPr>
          <w:spacing w:val="-4"/>
        </w:rPr>
        <w:t>=</w:t>
      </w:r>
      <w:r>
        <w:rPr>
          <w:spacing w:val="-28"/>
        </w:rPr>
        <w:t xml:space="preserve"> </w:t>
      </w:r>
      <w:r>
        <w:rPr>
          <w:spacing w:val="-4"/>
        </w:rPr>
        <w:t>sc.nextLine().trim().toLowerCase();</w:t>
      </w:r>
    </w:p>
    <w:p w14:paraId="4B8AFF93">
      <w:pPr>
        <w:pStyle w:val="5"/>
        <w:spacing w:line="372" w:lineRule="auto"/>
        <w:ind w:left="681" w:right="1586" w:hanging="230"/>
      </w:pPr>
      <w:r>
        <w:t>if</w:t>
      </w:r>
      <w:r>
        <w:rPr>
          <w:spacing w:val="-25"/>
        </w:rPr>
        <w:t xml:space="preserve"> </w:t>
      </w:r>
      <w:r>
        <w:t>(confirm.equals("y"))</w:t>
      </w:r>
      <w:r>
        <w:rPr>
          <w:spacing w:val="-32"/>
        </w:rPr>
        <w:t xml:space="preserve"> </w:t>
      </w:r>
      <w:r>
        <w:t xml:space="preserve">{ </w:t>
      </w:r>
      <w:r>
        <w:rPr>
          <w:spacing w:val="-2"/>
        </w:rPr>
        <w:t xml:space="preserve">contacts.remove(contactToDelete); </w:t>
      </w:r>
      <w:r>
        <w:rPr>
          <w:spacing w:val="-4"/>
        </w:rPr>
        <w:t>System.out.println("Contact</w:t>
      </w:r>
      <w:r>
        <w:rPr>
          <w:spacing w:val="-30"/>
        </w:rPr>
        <w:t xml:space="preserve"> </w:t>
      </w:r>
      <w:r>
        <w:rPr>
          <w:spacing w:val="-4"/>
        </w:rPr>
        <w:t>deleted</w:t>
      </w:r>
      <w:r>
        <w:rPr>
          <w:spacing w:val="-32"/>
        </w:rPr>
        <w:t xml:space="preserve"> </w:t>
      </w:r>
      <w:r>
        <w:rPr>
          <w:spacing w:val="-4"/>
        </w:rPr>
        <w:t>successfully!");</w:t>
      </w:r>
    </w:p>
    <w:p w14:paraId="76C63364">
      <w:pPr>
        <w:pStyle w:val="5"/>
        <w:spacing w:line="319" w:lineRule="exact"/>
        <w:ind w:left="450"/>
      </w:pPr>
      <w:r>
        <w:rPr>
          <w:spacing w:val="-4"/>
        </w:rPr>
        <w:t>}</w:t>
      </w:r>
      <w:r>
        <w:rPr>
          <w:spacing w:val="-28"/>
        </w:rPr>
        <w:t xml:space="preserve"> </w:t>
      </w:r>
      <w:r>
        <w:rPr>
          <w:spacing w:val="-4"/>
        </w:rPr>
        <w:t>else</w:t>
      </w:r>
      <w:r>
        <w:rPr>
          <w:spacing w:val="-28"/>
        </w:rPr>
        <w:t xml:space="preserve"> </w:t>
      </w:r>
      <w:r>
        <w:rPr>
          <w:spacing w:val="-10"/>
        </w:rPr>
        <w:t>{</w:t>
      </w:r>
    </w:p>
    <w:p w14:paraId="14F748E5">
      <w:pPr>
        <w:pStyle w:val="5"/>
        <w:spacing w:before="177"/>
        <w:ind w:left="681"/>
      </w:pPr>
      <w:r>
        <w:rPr>
          <w:spacing w:val="-7"/>
        </w:rPr>
        <w:t>System.out.println("Deletion</w:t>
      </w:r>
      <w:r>
        <w:rPr>
          <w:spacing w:val="4"/>
        </w:rPr>
        <w:t xml:space="preserve"> </w:t>
      </w:r>
      <w:r>
        <w:rPr>
          <w:spacing w:val="-2"/>
        </w:rPr>
        <w:t>cancelled.");</w:t>
      </w:r>
    </w:p>
    <w:p w14:paraId="5E527810">
      <w:pPr>
        <w:spacing w:before="175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67B64802">
      <w:pPr>
        <w:spacing w:before="175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42B0437C">
      <w:pPr>
        <w:pStyle w:val="5"/>
        <w:spacing w:before="175" w:line="254" w:lineRule="auto"/>
        <w:ind w:right="353" w:firstLine="225"/>
      </w:pPr>
      <w:r>
        <w:rPr>
          <w:spacing w:val="-4"/>
        </w:rPr>
        <w:t>private</w:t>
      </w:r>
      <w:r>
        <w:rPr>
          <w:spacing w:val="-24"/>
        </w:rPr>
        <w:t xml:space="preserve"> </w:t>
      </w:r>
      <w:r>
        <w:rPr>
          <w:spacing w:val="-4"/>
        </w:rPr>
        <w:t>static</w:t>
      </w:r>
      <w:r>
        <w:rPr>
          <w:spacing w:val="-29"/>
        </w:rPr>
        <w:t xml:space="preserve"> </w:t>
      </w:r>
      <w:r>
        <w:rPr>
          <w:spacing w:val="-4"/>
        </w:rPr>
        <w:t>Contact</w:t>
      </w:r>
      <w:r>
        <w:rPr>
          <w:spacing w:val="-22"/>
        </w:rPr>
        <w:t xml:space="preserve"> </w:t>
      </w:r>
      <w:r>
        <w:rPr>
          <w:spacing w:val="-4"/>
        </w:rPr>
        <w:t xml:space="preserve">selectContact(ArrayList&lt;Contact&gt; </w:t>
      </w:r>
      <w:r>
        <w:t>matchedContacts,</w:t>
      </w:r>
      <w:r>
        <w:rPr>
          <w:spacing w:val="-14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action)</w:t>
      </w:r>
      <w:r>
        <w:rPr>
          <w:spacing w:val="-10"/>
        </w:rPr>
        <w:t xml:space="preserve"> </w:t>
      </w:r>
      <w:r>
        <w:t>{</w:t>
      </w:r>
    </w:p>
    <w:p w14:paraId="7C67B50B">
      <w:pPr>
        <w:pStyle w:val="5"/>
        <w:spacing w:after="0" w:line="254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343BFFE1">
      <w:pPr>
        <w:pStyle w:val="5"/>
        <w:spacing w:before="82" w:line="369" w:lineRule="auto"/>
        <w:ind w:left="450" w:right="20"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(matchedContacts.size()</w:t>
      </w:r>
      <w:r>
        <w:rPr>
          <w:spacing w:val="-20"/>
        </w:rPr>
        <w:t xml:space="preserve"> </w:t>
      </w:r>
      <w:r>
        <w:rPr>
          <w:spacing w:val="-6"/>
        </w:rPr>
        <w:t>==</w:t>
      </w:r>
      <w:r>
        <w:rPr>
          <w:spacing w:val="-22"/>
        </w:rPr>
        <w:t xml:space="preserve"> </w:t>
      </w:r>
      <w:r>
        <w:rPr>
          <w:spacing w:val="-6"/>
        </w:rPr>
        <w:t>1)</w:t>
      </w:r>
      <w:r>
        <w:rPr>
          <w:spacing w:val="-20"/>
        </w:rPr>
        <w:t xml:space="preserve"> </w:t>
      </w:r>
      <w:r>
        <w:rPr>
          <w:spacing w:val="-6"/>
        </w:rPr>
        <w:t>return</w:t>
      </w:r>
      <w:r>
        <w:rPr>
          <w:spacing w:val="-22"/>
        </w:rPr>
        <w:t xml:space="preserve"> </w:t>
      </w:r>
      <w:r>
        <w:rPr>
          <w:spacing w:val="-6"/>
        </w:rPr>
        <w:t xml:space="preserve">matchedContacts.get(0); </w:t>
      </w:r>
      <w:r>
        <w:rPr>
          <w:spacing w:val="-2"/>
        </w:rPr>
        <w:t>System.out.println("Multiple</w:t>
      </w:r>
      <w:r>
        <w:rPr>
          <w:spacing w:val="-12"/>
        </w:rPr>
        <w:t xml:space="preserve"> </w:t>
      </w:r>
      <w:r>
        <w:rPr>
          <w:spacing w:val="-2"/>
        </w:rPr>
        <w:t>contacts</w:t>
      </w:r>
      <w:r>
        <w:rPr>
          <w:spacing w:val="-10"/>
        </w:rPr>
        <w:t xml:space="preserve"> </w:t>
      </w:r>
      <w:r>
        <w:rPr>
          <w:spacing w:val="-2"/>
        </w:rPr>
        <w:t>found:");</w:t>
      </w:r>
    </w:p>
    <w:p w14:paraId="24396527">
      <w:pPr>
        <w:pStyle w:val="5"/>
        <w:spacing w:before="3" w:line="369" w:lineRule="auto"/>
        <w:ind w:left="681" w:right="1586" w:hanging="230"/>
      </w:pPr>
      <w:r>
        <w:rPr>
          <w:spacing w:val="-2"/>
        </w:rPr>
        <w:t>for</w:t>
      </w:r>
      <w:r>
        <w:rPr>
          <w:spacing w:val="-29"/>
        </w:rPr>
        <w:t xml:space="preserve"> </w:t>
      </w:r>
      <w:r>
        <w:rPr>
          <w:spacing w:val="-2"/>
        </w:rPr>
        <w:t>(int</w:t>
      </w:r>
      <w:r>
        <w:rPr>
          <w:spacing w:val="-30"/>
        </w:rPr>
        <w:t xml:space="preserve"> </w:t>
      </w:r>
      <w:r>
        <w:rPr>
          <w:spacing w:val="-2"/>
        </w:rPr>
        <w:t>i</w:t>
      </w:r>
      <w:r>
        <w:rPr>
          <w:spacing w:val="-27"/>
        </w:rPr>
        <w:t xml:space="preserve"> </w:t>
      </w:r>
      <w:r>
        <w:rPr>
          <w:spacing w:val="-2"/>
        </w:rPr>
        <w:t>=</w:t>
      </w:r>
      <w:r>
        <w:rPr>
          <w:spacing w:val="-29"/>
        </w:rPr>
        <w:t xml:space="preserve"> </w:t>
      </w:r>
      <w:r>
        <w:rPr>
          <w:spacing w:val="-2"/>
        </w:rPr>
        <w:t>0;</w:t>
      </w:r>
      <w:r>
        <w:rPr>
          <w:spacing w:val="-25"/>
        </w:rPr>
        <w:t xml:space="preserve"> </w:t>
      </w:r>
      <w:r>
        <w:rPr>
          <w:spacing w:val="-2"/>
        </w:rPr>
        <w:t>i</w:t>
      </w:r>
      <w:r>
        <w:rPr>
          <w:spacing w:val="-32"/>
        </w:rPr>
        <w:t xml:space="preserve"> </w:t>
      </w:r>
      <w:r>
        <w:rPr>
          <w:spacing w:val="-2"/>
        </w:rPr>
        <w:t>&lt;</w:t>
      </w:r>
      <w:r>
        <w:rPr>
          <w:spacing w:val="-29"/>
        </w:rPr>
        <w:t xml:space="preserve"> </w:t>
      </w:r>
      <w:r>
        <w:rPr>
          <w:spacing w:val="-2"/>
        </w:rPr>
        <w:t>matchedContacts.size();</w:t>
      </w:r>
      <w:r>
        <w:rPr>
          <w:spacing w:val="-30"/>
        </w:rPr>
        <w:t xml:space="preserve"> </w:t>
      </w:r>
      <w:r>
        <w:rPr>
          <w:spacing w:val="-2"/>
        </w:rPr>
        <w:t>i++)</w:t>
      </w:r>
      <w:r>
        <w:rPr>
          <w:spacing w:val="-27"/>
        </w:rPr>
        <w:t xml:space="preserve"> </w:t>
      </w:r>
      <w:r>
        <w:rPr>
          <w:spacing w:val="-2"/>
        </w:rPr>
        <w:t xml:space="preserve">{ </w:t>
      </w:r>
      <w:r>
        <w:rPr>
          <w:spacing w:val="-6"/>
        </w:rPr>
        <w:t>System.out.println((i</w:t>
      </w:r>
      <w:r>
        <w:rPr>
          <w:spacing w:val="-27"/>
        </w:rPr>
        <w:t xml:space="preserve"> </w:t>
      </w:r>
      <w:r>
        <w:rPr>
          <w:spacing w:val="-6"/>
        </w:rPr>
        <w:t>+</w:t>
      </w:r>
      <w:r>
        <w:rPr>
          <w:spacing w:val="-29"/>
        </w:rPr>
        <w:t xml:space="preserve"> </w:t>
      </w:r>
      <w:r>
        <w:rPr>
          <w:spacing w:val="-6"/>
        </w:rPr>
        <w:t>1)</w:t>
      </w:r>
      <w:r>
        <w:rPr>
          <w:spacing w:val="-27"/>
        </w:rPr>
        <w:t xml:space="preserve"> </w:t>
      </w:r>
      <w:r>
        <w:rPr>
          <w:spacing w:val="-6"/>
        </w:rPr>
        <w:t>+</w:t>
      </w:r>
      <w:r>
        <w:rPr>
          <w:spacing w:val="-29"/>
        </w:rPr>
        <w:t xml:space="preserve"> </w:t>
      </w:r>
      <w:r>
        <w:rPr>
          <w:spacing w:val="-6"/>
        </w:rPr>
        <w:t>".</w:t>
      </w:r>
      <w:r>
        <w:rPr>
          <w:spacing w:val="-30"/>
        </w:rPr>
        <w:t xml:space="preserve"> </w:t>
      </w:r>
      <w:r>
        <w:rPr>
          <w:spacing w:val="-6"/>
        </w:rPr>
        <w:t>"</w:t>
      </w:r>
      <w:r>
        <w:rPr>
          <w:spacing w:val="-29"/>
        </w:rPr>
        <w:t xml:space="preserve"> </w:t>
      </w:r>
      <w:r>
        <w:rPr>
          <w:spacing w:val="-6"/>
        </w:rPr>
        <w:t>+</w:t>
      </w:r>
      <w:r>
        <w:rPr>
          <w:spacing w:val="-25"/>
        </w:rPr>
        <w:t xml:space="preserve"> </w:t>
      </w:r>
      <w:r>
        <w:rPr>
          <w:spacing w:val="-6"/>
        </w:rPr>
        <w:t>matchedContacts.get(i));</w:t>
      </w:r>
    </w:p>
    <w:p w14:paraId="720DF086">
      <w:pPr>
        <w:spacing w:before="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410FB6D3">
      <w:pPr>
        <w:pStyle w:val="5"/>
        <w:spacing w:before="181" w:line="369" w:lineRule="auto"/>
        <w:ind w:left="450" w:right="20"/>
      </w:pPr>
      <w:r>
        <w:rPr>
          <w:spacing w:val="-6"/>
        </w:rPr>
        <w:t>System.out.print("Enter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contact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6"/>
        </w:rPr>
        <w:t xml:space="preserve"> </w:t>
      </w:r>
      <w:r>
        <w:rPr>
          <w:spacing w:val="-6"/>
        </w:rPr>
        <w:t>"</w:t>
      </w:r>
      <w:r>
        <w:rPr>
          <w:spacing w:val="-25"/>
        </w:rPr>
        <w:t xml:space="preserve"> </w:t>
      </w:r>
      <w:r>
        <w:rPr>
          <w:spacing w:val="-6"/>
        </w:rPr>
        <w:t>+</w:t>
      </w:r>
      <w:r>
        <w:rPr>
          <w:spacing w:val="-25"/>
        </w:rPr>
        <w:t xml:space="preserve"> </w:t>
      </w:r>
      <w:r>
        <w:rPr>
          <w:spacing w:val="-6"/>
        </w:rPr>
        <w:t>action</w:t>
      </w:r>
      <w:r>
        <w:rPr>
          <w:spacing w:val="-25"/>
        </w:rPr>
        <w:t xml:space="preserve"> </w:t>
      </w:r>
      <w:r>
        <w:rPr>
          <w:spacing w:val="-6"/>
        </w:rPr>
        <w:t>+</w:t>
      </w:r>
      <w:r>
        <w:rPr>
          <w:spacing w:val="-21"/>
        </w:rPr>
        <w:t xml:space="preserve"> </w:t>
      </w:r>
      <w:r>
        <w:rPr>
          <w:spacing w:val="-6"/>
        </w:rPr>
        <w:t>":</w:t>
      </w:r>
      <w:r>
        <w:rPr>
          <w:spacing w:val="-26"/>
        </w:rPr>
        <w:t xml:space="preserve"> </w:t>
      </w:r>
      <w:r>
        <w:rPr>
          <w:spacing w:val="-6"/>
        </w:rPr>
        <w:t xml:space="preserve">"); </w:t>
      </w:r>
      <w:r>
        <w:t>while</w:t>
      </w:r>
      <w:r>
        <w:rPr>
          <w:spacing w:val="-28"/>
        </w:rPr>
        <w:t xml:space="preserve"> </w:t>
      </w:r>
      <w:r>
        <w:t>(!sc.hasNextInt())</w:t>
      </w:r>
      <w:r>
        <w:rPr>
          <w:spacing w:val="-32"/>
        </w:rPr>
        <w:t xml:space="preserve"> </w:t>
      </w:r>
      <w:r>
        <w:t>{</w:t>
      </w:r>
    </w:p>
    <w:p w14:paraId="79F99400">
      <w:pPr>
        <w:pStyle w:val="5"/>
        <w:spacing w:before="2" w:line="369" w:lineRule="auto"/>
        <w:ind w:left="681" w:right="1586"/>
      </w:pPr>
      <w:r>
        <w:rPr>
          <w:spacing w:val="-8"/>
        </w:rPr>
        <w:t>System.out.print("Invalid</w:t>
      </w:r>
      <w:r>
        <w:rPr>
          <w:spacing w:val="-15"/>
        </w:rPr>
        <w:t xml:space="preserve"> </w:t>
      </w:r>
      <w:r>
        <w:rPr>
          <w:spacing w:val="-8"/>
        </w:rPr>
        <w:t>input.</w:t>
      </w:r>
      <w:r>
        <w:rPr>
          <w:spacing w:val="-14"/>
        </w:rPr>
        <w:t xml:space="preserve"> </w:t>
      </w:r>
      <w:r>
        <w:rPr>
          <w:spacing w:val="-8"/>
        </w:rPr>
        <w:t>Enter</w:t>
      </w:r>
      <w:r>
        <w:rPr>
          <w:spacing w:val="-17"/>
        </w:rPr>
        <w:t xml:space="preserve"> </w:t>
      </w:r>
      <w:r>
        <w:rPr>
          <w:spacing w:val="-8"/>
        </w:rPr>
        <w:t>a</w:t>
      </w:r>
      <w:r>
        <w:rPr>
          <w:spacing w:val="-17"/>
        </w:rPr>
        <w:t xml:space="preserve"> </w:t>
      </w:r>
      <w:r>
        <w:rPr>
          <w:spacing w:val="-8"/>
        </w:rPr>
        <w:t>number:</w:t>
      </w:r>
      <w:r>
        <w:rPr>
          <w:spacing w:val="-19"/>
        </w:rPr>
        <w:t xml:space="preserve"> </w:t>
      </w:r>
      <w:r>
        <w:rPr>
          <w:spacing w:val="-8"/>
        </w:rPr>
        <w:t xml:space="preserve">"); </w:t>
      </w:r>
      <w:r>
        <w:rPr>
          <w:spacing w:val="-2"/>
        </w:rPr>
        <w:t>sc.next();</w:t>
      </w:r>
    </w:p>
    <w:p w14:paraId="6CB287AB">
      <w:pPr>
        <w:spacing w:before="0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7BD443BD">
      <w:pPr>
        <w:pStyle w:val="5"/>
        <w:spacing w:before="180" w:line="369" w:lineRule="auto"/>
        <w:ind w:left="450" w:right="4394"/>
      </w:pPr>
      <w:r>
        <w:rPr>
          <w:spacing w:val="-8"/>
        </w:rPr>
        <w:t>int</w:t>
      </w:r>
      <w:r>
        <w:rPr>
          <w:spacing w:val="-27"/>
        </w:rPr>
        <w:t xml:space="preserve"> </w:t>
      </w:r>
      <w:r>
        <w:rPr>
          <w:spacing w:val="-8"/>
        </w:rPr>
        <w:t>choice</w:t>
      </w:r>
      <w:r>
        <w:rPr>
          <w:spacing w:val="-28"/>
        </w:rPr>
        <w:t xml:space="preserve"> </w:t>
      </w:r>
      <w:r>
        <w:rPr>
          <w:spacing w:val="-8"/>
        </w:rPr>
        <w:t>=</w:t>
      </w:r>
      <w:r>
        <w:rPr>
          <w:spacing w:val="-29"/>
        </w:rPr>
        <w:t xml:space="preserve"> </w:t>
      </w:r>
      <w:r>
        <w:rPr>
          <w:spacing w:val="-8"/>
        </w:rPr>
        <w:t xml:space="preserve">sc.nextInt(); </w:t>
      </w:r>
      <w:r>
        <w:rPr>
          <w:spacing w:val="-2"/>
        </w:rPr>
        <w:t>sc.nextLine();</w:t>
      </w:r>
    </w:p>
    <w:p w14:paraId="27B4B5BF">
      <w:pPr>
        <w:pStyle w:val="5"/>
        <w:spacing w:line="372" w:lineRule="auto"/>
        <w:ind w:left="681" w:right="20" w:hanging="230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(choice</w:t>
      </w:r>
      <w:r>
        <w:rPr>
          <w:spacing w:val="-24"/>
          <w:w w:val="95"/>
        </w:rPr>
        <w:t xml:space="preserve"> </w:t>
      </w:r>
      <w:r>
        <w:rPr>
          <w:w w:val="95"/>
        </w:rPr>
        <w:t>&lt;</w:t>
      </w:r>
      <w:r>
        <w:rPr>
          <w:spacing w:val="-25"/>
          <w:w w:val="95"/>
        </w:rPr>
        <w:t xml:space="preserve"> </w:t>
      </w:r>
      <w:r>
        <w:rPr>
          <w:w w:val="95"/>
        </w:rPr>
        <w:t>1</w:t>
      </w:r>
      <w:r>
        <w:rPr>
          <w:spacing w:val="-21"/>
          <w:w w:val="95"/>
        </w:rPr>
        <w:t xml:space="preserve"> </w:t>
      </w:r>
      <w:r>
        <w:rPr>
          <w:w w:val="90"/>
        </w:rPr>
        <w:t>||</w:t>
      </w:r>
      <w:r>
        <w:rPr>
          <w:spacing w:val="-22"/>
          <w:w w:val="90"/>
        </w:rPr>
        <w:t xml:space="preserve"> </w:t>
      </w:r>
      <w:r>
        <w:rPr>
          <w:w w:val="95"/>
        </w:rPr>
        <w:t>choice</w:t>
      </w:r>
      <w:r>
        <w:rPr>
          <w:spacing w:val="-24"/>
          <w:w w:val="95"/>
        </w:rPr>
        <w:t xml:space="preserve"> </w:t>
      </w:r>
      <w:r>
        <w:rPr>
          <w:w w:val="95"/>
        </w:rPr>
        <w:t>&gt;</w:t>
      </w:r>
      <w:r>
        <w:rPr>
          <w:spacing w:val="-25"/>
          <w:w w:val="95"/>
        </w:rPr>
        <w:t xml:space="preserve"> </w:t>
      </w:r>
      <w:r>
        <w:rPr>
          <w:w w:val="95"/>
        </w:rPr>
        <w:t>matchedContacts.size())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{ </w:t>
      </w:r>
      <w:r>
        <w:rPr>
          <w:spacing w:val="-2"/>
        </w:rPr>
        <w:t>System.out.println("Invalid</w:t>
      </w:r>
      <w:r>
        <w:rPr>
          <w:spacing w:val="-20"/>
        </w:rPr>
        <w:t xml:space="preserve"> </w:t>
      </w:r>
      <w:r>
        <w:rPr>
          <w:spacing w:val="-2"/>
        </w:rPr>
        <w:t>selection!");</w:t>
      </w:r>
    </w:p>
    <w:p w14:paraId="3B81391E">
      <w:pPr>
        <w:pStyle w:val="5"/>
        <w:spacing w:line="323" w:lineRule="exact"/>
        <w:ind w:left="681"/>
      </w:pPr>
      <w:r>
        <w:rPr>
          <w:w w:val="90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null;</w:t>
      </w:r>
    </w:p>
    <w:p w14:paraId="73D92D37">
      <w:pPr>
        <w:spacing w:before="174"/>
        <w:ind w:left="45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444E1E0C">
      <w:pPr>
        <w:pStyle w:val="5"/>
        <w:spacing w:before="180"/>
        <w:ind w:left="450"/>
      </w:pPr>
      <w:r>
        <w:rPr>
          <w:spacing w:val="-6"/>
        </w:rPr>
        <w:t>return</w:t>
      </w:r>
      <w:r>
        <w:rPr>
          <w:spacing w:val="-15"/>
        </w:rPr>
        <w:t xml:space="preserve"> </w:t>
      </w:r>
      <w:r>
        <w:rPr>
          <w:spacing w:val="-6"/>
        </w:rPr>
        <w:t>matchedContacts.get(choice -</w:t>
      </w:r>
      <w:r>
        <w:rPr>
          <w:spacing w:val="-9"/>
        </w:rPr>
        <w:t xml:space="preserve"> </w:t>
      </w:r>
      <w:r>
        <w:rPr>
          <w:spacing w:val="-6"/>
        </w:rPr>
        <w:t>1);</w:t>
      </w:r>
    </w:p>
    <w:p w14:paraId="54FA0D55">
      <w:pPr>
        <w:spacing w:before="175"/>
        <w:ind w:left="225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148818DA">
      <w:pPr>
        <w:spacing w:before="175"/>
        <w:ind w:left="0" w:right="0" w:firstLine="0"/>
        <w:jc w:val="left"/>
        <w:rPr>
          <w:sz w:val="28"/>
        </w:rPr>
      </w:pPr>
      <w:r>
        <w:rPr>
          <w:spacing w:val="-10"/>
          <w:w w:val="90"/>
          <w:sz w:val="28"/>
        </w:rPr>
        <w:t>}</w:t>
      </w:r>
    </w:p>
    <w:p w14:paraId="36F25A4D">
      <w:pPr>
        <w:spacing w:after="0"/>
        <w:jc w:val="left"/>
        <w:rPr>
          <w:sz w:val="28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7E532B2D">
      <w:pPr>
        <w:pStyle w:val="5"/>
      </w:pPr>
    </w:p>
    <w:p w14:paraId="1DDD80AB">
      <w:pPr>
        <w:pStyle w:val="5"/>
      </w:pPr>
    </w:p>
    <w:p w14:paraId="3819074C">
      <w:pPr>
        <w:pStyle w:val="5"/>
      </w:pPr>
    </w:p>
    <w:p w14:paraId="5C48C9E8">
      <w:pPr>
        <w:pStyle w:val="5"/>
      </w:pPr>
    </w:p>
    <w:p w14:paraId="22B2ADDA">
      <w:pPr>
        <w:pStyle w:val="5"/>
      </w:pPr>
    </w:p>
    <w:p w14:paraId="494251BB">
      <w:pPr>
        <w:pStyle w:val="5"/>
      </w:pPr>
    </w:p>
    <w:p w14:paraId="3409566A">
      <w:pPr>
        <w:pStyle w:val="5"/>
      </w:pPr>
    </w:p>
    <w:p w14:paraId="0069E541">
      <w:pPr>
        <w:pStyle w:val="5"/>
      </w:pPr>
    </w:p>
    <w:p w14:paraId="2EAF6150">
      <w:pPr>
        <w:pStyle w:val="5"/>
      </w:pPr>
    </w:p>
    <w:p w14:paraId="2062ABE9">
      <w:pPr>
        <w:pStyle w:val="5"/>
      </w:pPr>
    </w:p>
    <w:p w14:paraId="6E1476B0">
      <w:pPr>
        <w:pStyle w:val="5"/>
      </w:pPr>
    </w:p>
    <w:p w14:paraId="2F776A42">
      <w:pPr>
        <w:pStyle w:val="5"/>
      </w:pPr>
    </w:p>
    <w:p w14:paraId="00D787ED">
      <w:pPr>
        <w:pStyle w:val="5"/>
      </w:pPr>
    </w:p>
    <w:p w14:paraId="11803505">
      <w:pPr>
        <w:pStyle w:val="5"/>
      </w:pPr>
    </w:p>
    <w:p w14:paraId="7C34DE26">
      <w:pPr>
        <w:pStyle w:val="5"/>
      </w:pPr>
    </w:p>
    <w:p w14:paraId="5D58F1FA">
      <w:pPr>
        <w:pStyle w:val="5"/>
      </w:pPr>
    </w:p>
    <w:p w14:paraId="637DB02C">
      <w:pPr>
        <w:pStyle w:val="5"/>
      </w:pPr>
    </w:p>
    <w:p w14:paraId="46A7F72F">
      <w:pPr>
        <w:pStyle w:val="5"/>
      </w:pPr>
    </w:p>
    <w:p w14:paraId="1FBD3529">
      <w:pPr>
        <w:pStyle w:val="5"/>
      </w:pPr>
    </w:p>
    <w:p w14:paraId="400EB148">
      <w:pPr>
        <w:pStyle w:val="5"/>
        <w:spacing w:before="147"/>
      </w:pPr>
    </w:p>
    <w:p w14:paraId="16A4D691">
      <w:pPr>
        <w:pStyle w:val="2"/>
      </w:pPr>
      <w:r>
        <w:rPr>
          <w:spacing w:val="-2"/>
        </w:rPr>
        <w:t>OUTPUT:</w:t>
      </w:r>
    </w:p>
    <w:p w14:paraId="71AA8BA2">
      <w:pPr>
        <w:spacing w:before="255"/>
        <w:ind w:left="0" w:right="0" w:firstLine="0"/>
        <w:jc w:val="left"/>
        <w:rPr>
          <w:sz w:val="28"/>
        </w:rPr>
      </w:pPr>
      <w:r>
        <w:rPr>
          <w:sz w:val="28"/>
        </w:rPr>
        <w:t>=====</w:t>
      </w:r>
      <w:r>
        <w:rPr>
          <w:spacing w:val="1"/>
          <w:sz w:val="28"/>
        </w:rPr>
        <w:t xml:space="preserve"> </w:t>
      </w:r>
      <w:r>
        <w:rPr>
          <w:sz w:val="28"/>
        </w:rPr>
        <w:t>CONTACT</w:t>
      </w:r>
      <w:r>
        <w:rPr>
          <w:spacing w:val="2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=====</w:t>
      </w:r>
    </w:p>
    <w:p w14:paraId="1A4205A4">
      <w:pPr>
        <w:pStyle w:val="7"/>
        <w:numPr>
          <w:ilvl w:val="0"/>
          <w:numId w:val="1"/>
        </w:numPr>
        <w:tabs>
          <w:tab w:val="left" w:pos="284"/>
        </w:tabs>
        <w:spacing w:before="260" w:after="0" w:line="240" w:lineRule="auto"/>
        <w:ind w:left="284" w:right="0" w:hanging="284"/>
        <w:jc w:val="left"/>
        <w:rPr>
          <w:sz w:val="28"/>
        </w:rPr>
      </w:pPr>
      <w:r>
        <w:rPr>
          <w:spacing w:val="-2"/>
          <w:sz w:val="28"/>
        </w:rPr>
        <w:t>Add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1EBCCE00">
      <w:pPr>
        <w:pStyle w:val="7"/>
        <w:numPr>
          <w:ilvl w:val="0"/>
          <w:numId w:val="1"/>
        </w:numPr>
        <w:tabs>
          <w:tab w:val="left" w:pos="284"/>
        </w:tabs>
        <w:spacing w:before="255" w:after="0" w:line="240" w:lineRule="auto"/>
        <w:ind w:left="284" w:right="0" w:hanging="284"/>
        <w:jc w:val="left"/>
        <w:rPr>
          <w:sz w:val="28"/>
        </w:rPr>
      </w:pPr>
      <w:r>
        <w:rPr>
          <w:spacing w:val="-2"/>
          <w:sz w:val="28"/>
        </w:rPr>
        <w:t>Display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All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Contacts</w:t>
      </w:r>
    </w:p>
    <w:p w14:paraId="5AAB0A98">
      <w:pPr>
        <w:pStyle w:val="7"/>
        <w:numPr>
          <w:ilvl w:val="0"/>
          <w:numId w:val="1"/>
        </w:numPr>
        <w:tabs>
          <w:tab w:val="left" w:pos="284"/>
        </w:tabs>
        <w:spacing w:before="255" w:after="0" w:line="240" w:lineRule="auto"/>
        <w:ind w:left="284" w:right="0" w:hanging="284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44058371">
      <w:pPr>
        <w:pStyle w:val="7"/>
        <w:numPr>
          <w:ilvl w:val="0"/>
          <w:numId w:val="1"/>
        </w:numPr>
        <w:tabs>
          <w:tab w:val="left" w:pos="284"/>
        </w:tabs>
        <w:spacing w:before="260" w:after="0" w:line="240" w:lineRule="auto"/>
        <w:ind w:left="284" w:right="0" w:hanging="284"/>
        <w:jc w:val="left"/>
        <w:rPr>
          <w:sz w:val="28"/>
        </w:rPr>
      </w:pPr>
      <w:r>
        <w:rPr>
          <w:spacing w:val="-5"/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26BC2641">
      <w:pPr>
        <w:pStyle w:val="7"/>
        <w:numPr>
          <w:ilvl w:val="0"/>
          <w:numId w:val="1"/>
        </w:numPr>
        <w:tabs>
          <w:tab w:val="left" w:pos="284"/>
        </w:tabs>
        <w:spacing w:before="256" w:after="0" w:line="240" w:lineRule="auto"/>
        <w:ind w:left="284" w:right="0" w:hanging="284"/>
        <w:jc w:val="left"/>
        <w:rPr>
          <w:sz w:val="28"/>
        </w:rPr>
      </w:pPr>
      <w:r>
        <w:rPr>
          <w:spacing w:val="-6"/>
          <w:sz w:val="28"/>
        </w:rPr>
        <w:t>Delete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4EDB06C5">
      <w:pPr>
        <w:pStyle w:val="7"/>
        <w:numPr>
          <w:ilvl w:val="0"/>
          <w:numId w:val="1"/>
        </w:numPr>
        <w:tabs>
          <w:tab w:val="left" w:pos="284"/>
        </w:tabs>
        <w:spacing w:before="260" w:after="0" w:line="240" w:lineRule="auto"/>
        <w:ind w:left="284" w:right="0" w:hanging="284"/>
        <w:jc w:val="left"/>
        <w:rPr>
          <w:sz w:val="28"/>
        </w:rPr>
      </w:pPr>
      <w:r>
        <w:rPr>
          <w:spacing w:val="-4"/>
          <w:sz w:val="28"/>
        </w:rPr>
        <w:t>Exit</w:t>
      </w:r>
    </w:p>
    <w:p w14:paraId="2DF57570">
      <w:pPr>
        <w:pStyle w:val="5"/>
        <w:spacing w:before="255"/>
      </w:pPr>
      <w:r>
        <w:rPr>
          <w:spacing w:val="-6"/>
        </w:rPr>
        <w:t>Enter</w:t>
      </w:r>
      <w:r>
        <w:rPr>
          <w:spacing w:val="-27"/>
        </w:rPr>
        <w:t xml:space="preserve"> </w:t>
      </w:r>
      <w:r>
        <w:rPr>
          <w:spacing w:val="-6"/>
        </w:rPr>
        <w:t>your</w:t>
      </w:r>
      <w:r>
        <w:rPr>
          <w:spacing w:val="-27"/>
        </w:rPr>
        <w:t xml:space="preserve"> </w:t>
      </w:r>
      <w:r>
        <w:rPr>
          <w:spacing w:val="-6"/>
        </w:rPr>
        <w:t>choice:</w:t>
      </w:r>
      <w:r>
        <w:rPr>
          <w:spacing w:val="-28"/>
        </w:rPr>
        <w:t xml:space="preserve"> </w:t>
      </w:r>
      <w:r>
        <w:rPr>
          <w:spacing w:val="-10"/>
        </w:rPr>
        <w:t>1</w:t>
      </w:r>
    </w:p>
    <w:p w14:paraId="401DBB62">
      <w:pPr>
        <w:pStyle w:val="5"/>
        <w:spacing w:before="255"/>
      </w:pPr>
      <w:r>
        <w:rPr>
          <w:spacing w:val="-6"/>
        </w:rPr>
        <w:t>Enter</w:t>
      </w:r>
      <w:r>
        <w:rPr>
          <w:spacing w:val="-21"/>
        </w:rPr>
        <w:t xml:space="preserve"> </w:t>
      </w:r>
      <w:r>
        <w:rPr>
          <w:spacing w:val="-6"/>
        </w:rPr>
        <w:t>name:</w:t>
      </w:r>
      <w:r>
        <w:rPr>
          <w:spacing w:val="-21"/>
        </w:rPr>
        <w:t xml:space="preserve"> </w:t>
      </w:r>
      <w:r>
        <w:rPr>
          <w:spacing w:val="-6"/>
        </w:rPr>
        <w:t>Rahul</w:t>
      </w:r>
      <w:r>
        <w:rPr>
          <w:spacing w:val="-19"/>
        </w:rPr>
        <w:t xml:space="preserve"> </w:t>
      </w:r>
      <w:r>
        <w:rPr>
          <w:spacing w:val="-6"/>
        </w:rPr>
        <w:t>Sharma</w:t>
      </w:r>
    </w:p>
    <w:p w14:paraId="2C0A5CBB">
      <w:pPr>
        <w:pStyle w:val="5"/>
        <w:spacing w:after="0"/>
        <w:sectPr>
          <w:pgSz w:w="12240" w:h="15840"/>
          <w:pgMar w:top="1820" w:right="1440" w:bottom="280" w:left="1440" w:header="720" w:footer="720" w:gutter="0"/>
          <w:cols w:space="720" w:num="1"/>
        </w:sectPr>
      </w:pPr>
    </w:p>
    <w:p w14:paraId="495880FE">
      <w:pPr>
        <w:pStyle w:val="5"/>
        <w:spacing w:before="82" w:line="429" w:lineRule="auto"/>
        <w:ind w:right="5114"/>
      </w:pPr>
      <w:r>
        <w:rPr>
          <w:spacing w:val="-2"/>
        </w:rPr>
        <w:t>Enter</w:t>
      </w:r>
      <w:r>
        <w:rPr>
          <w:spacing w:val="-29"/>
        </w:rPr>
        <w:t xml:space="preserve"> </w:t>
      </w:r>
      <w:r>
        <w:rPr>
          <w:spacing w:val="-2"/>
        </w:rPr>
        <w:t>phone</w:t>
      </w:r>
      <w:r>
        <w:rPr>
          <w:spacing w:val="-27"/>
        </w:rPr>
        <w:t xml:space="preserve"> </w:t>
      </w:r>
      <w:r>
        <w:rPr>
          <w:spacing w:val="-2"/>
        </w:rPr>
        <w:t>number:</w:t>
      </w:r>
      <w:r>
        <w:rPr>
          <w:spacing w:val="-30"/>
        </w:rPr>
        <w:t xml:space="preserve"> </w:t>
      </w:r>
      <w:r>
        <w:rPr>
          <w:spacing w:val="-2"/>
        </w:rPr>
        <w:t xml:space="preserve">9876543210 </w:t>
      </w:r>
      <w:r>
        <w:t xml:space="preserve">Enter email: </w:t>
      </w:r>
      <w:r>
        <w:fldChar w:fldCharType="begin"/>
      </w:r>
      <w:r>
        <w:instrText xml:space="preserve"> HYPERLINK "mailto:rahul@gmail.com" \h </w:instrText>
      </w:r>
      <w:r>
        <w:fldChar w:fldCharType="separate"/>
      </w:r>
      <w:r>
        <w:rPr>
          <w:color w:val="467885"/>
          <w:u w:val="single" w:color="467885"/>
        </w:rPr>
        <w:t>rahul@gmail.com</w:t>
      </w:r>
      <w:r>
        <w:rPr>
          <w:color w:val="467885"/>
          <w:u w:val="single" w:color="467885"/>
        </w:rPr>
        <w:fldChar w:fldCharType="end"/>
      </w:r>
      <w:r>
        <w:rPr>
          <w:color w:val="467885"/>
        </w:rPr>
        <w:t xml:space="preserve"> </w:t>
      </w:r>
      <w:r>
        <w:t>Contact added successfully!</w:t>
      </w:r>
    </w:p>
    <w:p w14:paraId="404934F9">
      <w:pPr>
        <w:pStyle w:val="2"/>
        <w:spacing w:line="325" w:lineRule="exact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2BC718E0">
      <w:pPr>
        <w:pStyle w:val="7"/>
        <w:numPr>
          <w:ilvl w:val="0"/>
          <w:numId w:val="2"/>
        </w:numPr>
        <w:tabs>
          <w:tab w:val="left" w:pos="284"/>
        </w:tabs>
        <w:spacing w:before="256" w:after="0" w:line="240" w:lineRule="auto"/>
        <w:ind w:left="284" w:right="0" w:hanging="284"/>
        <w:jc w:val="left"/>
        <w:rPr>
          <w:sz w:val="28"/>
        </w:rPr>
      </w:pPr>
      <w:r>
        <w:rPr>
          <w:spacing w:val="-2"/>
          <w:sz w:val="28"/>
        </w:rPr>
        <w:t>Add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446725C8">
      <w:pPr>
        <w:pStyle w:val="7"/>
        <w:numPr>
          <w:ilvl w:val="0"/>
          <w:numId w:val="2"/>
        </w:numPr>
        <w:tabs>
          <w:tab w:val="left" w:pos="284"/>
        </w:tabs>
        <w:spacing w:before="260" w:after="0" w:line="240" w:lineRule="auto"/>
        <w:ind w:left="284" w:right="0" w:hanging="284"/>
        <w:jc w:val="left"/>
        <w:rPr>
          <w:sz w:val="28"/>
        </w:rPr>
      </w:pPr>
      <w:r>
        <w:rPr>
          <w:spacing w:val="-2"/>
          <w:sz w:val="28"/>
        </w:rPr>
        <w:t>Display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All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Contacts</w:t>
      </w:r>
    </w:p>
    <w:p w14:paraId="18E3C149">
      <w:pPr>
        <w:pStyle w:val="7"/>
        <w:numPr>
          <w:ilvl w:val="0"/>
          <w:numId w:val="2"/>
        </w:numPr>
        <w:tabs>
          <w:tab w:val="left" w:pos="284"/>
        </w:tabs>
        <w:spacing w:before="254" w:after="0" w:line="240" w:lineRule="auto"/>
        <w:ind w:left="284" w:right="0" w:hanging="284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13D31E1C">
      <w:pPr>
        <w:pStyle w:val="7"/>
        <w:numPr>
          <w:ilvl w:val="0"/>
          <w:numId w:val="2"/>
        </w:numPr>
        <w:tabs>
          <w:tab w:val="left" w:pos="284"/>
        </w:tabs>
        <w:spacing w:before="261" w:after="0" w:line="240" w:lineRule="auto"/>
        <w:ind w:left="284" w:right="0" w:hanging="284"/>
        <w:jc w:val="left"/>
        <w:rPr>
          <w:sz w:val="28"/>
        </w:rPr>
      </w:pPr>
      <w:r>
        <w:rPr>
          <w:spacing w:val="-5"/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28DFA837">
      <w:pPr>
        <w:pStyle w:val="7"/>
        <w:numPr>
          <w:ilvl w:val="0"/>
          <w:numId w:val="2"/>
        </w:numPr>
        <w:tabs>
          <w:tab w:val="left" w:pos="284"/>
        </w:tabs>
        <w:spacing w:before="255" w:after="0" w:line="240" w:lineRule="auto"/>
        <w:ind w:left="284" w:right="0" w:hanging="284"/>
        <w:jc w:val="left"/>
        <w:rPr>
          <w:sz w:val="28"/>
        </w:rPr>
      </w:pPr>
      <w:r>
        <w:rPr>
          <w:spacing w:val="-6"/>
          <w:sz w:val="28"/>
        </w:rPr>
        <w:t>Delete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3D4EB732">
      <w:pPr>
        <w:pStyle w:val="7"/>
        <w:numPr>
          <w:ilvl w:val="0"/>
          <w:numId w:val="2"/>
        </w:numPr>
        <w:tabs>
          <w:tab w:val="left" w:pos="284"/>
        </w:tabs>
        <w:spacing w:before="255" w:after="0" w:line="240" w:lineRule="auto"/>
        <w:ind w:left="284" w:right="0" w:hanging="284"/>
        <w:jc w:val="left"/>
        <w:rPr>
          <w:sz w:val="28"/>
        </w:rPr>
      </w:pPr>
      <w:r>
        <w:rPr>
          <w:spacing w:val="-4"/>
          <w:sz w:val="28"/>
        </w:rPr>
        <w:t>Exit</w:t>
      </w:r>
    </w:p>
    <w:p w14:paraId="5DBEB73A">
      <w:pPr>
        <w:pStyle w:val="5"/>
        <w:spacing w:before="260" w:line="427" w:lineRule="auto"/>
        <w:ind w:right="6197"/>
      </w:pP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choice:</w:t>
      </w:r>
      <w:r>
        <w:rPr>
          <w:spacing w:val="-2"/>
        </w:rPr>
        <w:t xml:space="preserve"> </w:t>
      </w:r>
      <w:r>
        <w:t xml:space="preserve">1 </w:t>
      </w:r>
      <w:r>
        <w:rPr>
          <w:spacing w:val="-6"/>
        </w:rPr>
        <w:t>Enter</w:t>
      </w:r>
      <w:r>
        <w:rPr>
          <w:spacing w:val="-29"/>
        </w:rPr>
        <w:t xml:space="preserve"> </w:t>
      </w:r>
      <w:r>
        <w:rPr>
          <w:spacing w:val="-6"/>
        </w:rPr>
        <w:t>name:</w:t>
      </w:r>
      <w:r>
        <w:rPr>
          <w:spacing w:val="-30"/>
        </w:rPr>
        <w:t xml:space="preserve"> </w:t>
      </w:r>
      <w:r>
        <w:rPr>
          <w:spacing w:val="-6"/>
        </w:rPr>
        <w:t>Priya</w:t>
      </w:r>
      <w:r>
        <w:rPr>
          <w:spacing w:val="-29"/>
        </w:rPr>
        <w:t xml:space="preserve"> </w:t>
      </w:r>
      <w:r>
        <w:rPr>
          <w:spacing w:val="-6"/>
        </w:rPr>
        <w:t>Verma</w:t>
      </w:r>
    </w:p>
    <w:p w14:paraId="33DE2F20">
      <w:pPr>
        <w:pStyle w:val="5"/>
        <w:spacing w:before="3" w:line="429" w:lineRule="auto"/>
        <w:ind w:right="5114"/>
      </w:pPr>
      <w:r>
        <w:rPr>
          <w:spacing w:val="-2"/>
        </w:rPr>
        <w:t>Enter</w:t>
      </w:r>
      <w:r>
        <w:rPr>
          <w:spacing w:val="-29"/>
        </w:rPr>
        <w:t xml:space="preserve"> </w:t>
      </w:r>
      <w:r>
        <w:rPr>
          <w:spacing w:val="-2"/>
        </w:rPr>
        <w:t>phone</w:t>
      </w:r>
      <w:r>
        <w:rPr>
          <w:spacing w:val="-27"/>
        </w:rPr>
        <w:t xml:space="preserve"> </w:t>
      </w:r>
      <w:r>
        <w:rPr>
          <w:spacing w:val="-2"/>
        </w:rPr>
        <w:t>number:</w:t>
      </w:r>
      <w:r>
        <w:rPr>
          <w:spacing w:val="-30"/>
        </w:rPr>
        <w:t xml:space="preserve"> </w:t>
      </w:r>
      <w:r>
        <w:rPr>
          <w:spacing w:val="-2"/>
        </w:rPr>
        <w:t xml:space="preserve">9998887776 </w:t>
      </w:r>
      <w:r>
        <w:t>Enter</w:t>
      </w:r>
      <w:r>
        <w:rPr>
          <w:spacing w:val="-5"/>
        </w:rPr>
        <w:t xml:space="preserve"> </w:t>
      </w:r>
      <w:r>
        <w:t>email: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"mailto:priya@outlook.com" \h </w:instrText>
      </w:r>
      <w:r>
        <w:fldChar w:fldCharType="separate"/>
      </w:r>
      <w:r>
        <w:rPr>
          <w:color w:val="467885"/>
          <w:u w:val="single" w:color="467885"/>
        </w:rPr>
        <w:t>priya@outlook.com</w:t>
      </w:r>
      <w:r>
        <w:rPr>
          <w:color w:val="467885"/>
          <w:u w:val="single" w:color="467885"/>
        </w:rPr>
        <w:fldChar w:fldCharType="end"/>
      </w:r>
      <w:r>
        <w:rPr>
          <w:color w:val="467885"/>
        </w:rPr>
        <w:t xml:space="preserve"> </w:t>
      </w:r>
      <w:r>
        <w:t>Contact added successfully!</w:t>
      </w:r>
    </w:p>
    <w:p w14:paraId="4084CBAD">
      <w:pPr>
        <w:pStyle w:val="2"/>
        <w:spacing w:line="325" w:lineRule="exact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12DF5D2E">
      <w:pPr>
        <w:pStyle w:val="7"/>
        <w:numPr>
          <w:ilvl w:val="0"/>
          <w:numId w:val="3"/>
        </w:numPr>
        <w:tabs>
          <w:tab w:val="left" w:pos="284"/>
        </w:tabs>
        <w:spacing w:before="260" w:after="0" w:line="240" w:lineRule="auto"/>
        <w:ind w:left="284" w:right="0" w:hanging="284"/>
        <w:jc w:val="left"/>
        <w:rPr>
          <w:sz w:val="28"/>
        </w:rPr>
      </w:pPr>
      <w:r>
        <w:rPr>
          <w:spacing w:val="-2"/>
          <w:sz w:val="28"/>
        </w:rPr>
        <w:t>Add</w:t>
      </w:r>
      <w:r>
        <w:rPr>
          <w:spacing w:val="-28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161FC04F">
      <w:pPr>
        <w:pStyle w:val="7"/>
        <w:numPr>
          <w:ilvl w:val="0"/>
          <w:numId w:val="3"/>
        </w:numPr>
        <w:tabs>
          <w:tab w:val="left" w:pos="284"/>
        </w:tabs>
        <w:spacing w:before="255" w:after="0" w:line="240" w:lineRule="auto"/>
        <w:ind w:left="284" w:right="0" w:hanging="284"/>
        <w:jc w:val="left"/>
        <w:rPr>
          <w:sz w:val="28"/>
        </w:rPr>
      </w:pPr>
      <w:r>
        <w:rPr>
          <w:spacing w:val="-2"/>
          <w:sz w:val="28"/>
        </w:rPr>
        <w:t>Display</w:t>
      </w:r>
      <w:r>
        <w:rPr>
          <w:spacing w:val="-29"/>
          <w:sz w:val="28"/>
        </w:rPr>
        <w:t xml:space="preserve"> </w:t>
      </w:r>
      <w:r>
        <w:rPr>
          <w:spacing w:val="-2"/>
          <w:sz w:val="28"/>
        </w:rPr>
        <w:t>All</w:t>
      </w:r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Contacts</w:t>
      </w:r>
    </w:p>
    <w:p w14:paraId="72D37161">
      <w:pPr>
        <w:pStyle w:val="7"/>
        <w:numPr>
          <w:ilvl w:val="0"/>
          <w:numId w:val="3"/>
        </w:numPr>
        <w:tabs>
          <w:tab w:val="left" w:pos="284"/>
        </w:tabs>
        <w:spacing w:before="255" w:after="0" w:line="240" w:lineRule="auto"/>
        <w:ind w:left="284" w:right="0" w:hanging="284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131DEDCB">
      <w:pPr>
        <w:pStyle w:val="7"/>
        <w:numPr>
          <w:ilvl w:val="0"/>
          <w:numId w:val="3"/>
        </w:numPr>
        <w:tabs>
          <w:tab w:val="left" w:pos="284"/>
        </w:tabs>
        <w:spacing w:before="260" w:after="0" w:line="240" w:lineRule="auto"/>
        <w:ind w:left="284" w:right="0" w:hanging="284"/>
        <w:jc w:val="left"/>
        <w:rPr>
          <w:sz w:val="28"/>
        </w:rPr>
      </w:pPr>
      <w:r>
        <w:rPr>
          <w:spacing w:val="-5"/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7E0CCEB5">
      <w:pPr>
        <w:pStyle w:val="7"/>
        <w:numPr>
          <w:ilvl w:val="0"/>
          <w:numId w:val="3"/>
        </w:numPr>
        <w:tabs>
          <w:tab w:val="left" w:pos="284"/>
        </w:tabs>
        <w:spacing w:before="255" w:after="0" w:line="240" w:lineRule="auto"/>
        <w:ind w:left="284" w:right="0" w:hanging="284"/>
        <w:jc w:val="left"/>
        <w:rPr>
          <w:sz w:val="28"/>
        </w:rPr>
      </w:pPr>
      <w:r>
        <w:rPr>
          <w:spacing w:val="-6"/>
          <w:sz w:val="28"/>
        </w:rPr>
        <w:t>Delete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Contact</w:t>
      </w:r>
    </w:p>
    <w:p w14:paraId="1F54D64D">
      <w:pPr>
        <w:pStyle w:val="7"/>
        <w:numPr>
          <w:ilvl w:val="0"/>
          <w:numId w:val="3"/>
        </w:numPr>
        <w:tabs>
          <w:tab w:val="left" w:pos="284"/>
        </w:tabs>
        <w:spacing w:before="261" w:after="0" w:line="240" w:lineRule="auto"/>
        <w:ind w:left="284" w:right="0" w:hanging="284"/>
        <w:jc w:val="left"/>
        <w:rPr>
          <w:sz w:val="28"/>
        </w:rPr>
      </w:pPr>
      <w:r>
        <w:rPr>
          <w:spacing w:val="-4"/>
          <w:sz w:val="28"/>
        </w:rPr>
        <w:t>Exit</w:t>
      </w:r>
    </w:p>
    <w:p w14:paraId="4958D623">
      <w:pPr>
        <w:pStyle w:val="7"/>
        <w:spacing w:after="0" w:line="240" w:lineRule="auto"/>
        <w:jc w:val="left"/>
        <w:rPr>
          <w:sz w:val="28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00E1EC14">
      <w:pPr>
        <w:pStyle w:val="5"/>
        <w:spacing w:before="82"/>
      </w:pPr>
      <w:r>
        <w:rPr>
          <w:spacing w:val="-6"/>
        </w:rPr>
        <w:t>Enter</w:t>
      </w:r>
      <w:r>
        <w:rPr>
          <w:spacing w:val="-27"/>
        </w:rPr>
        <w:t xml:space="preserve"> </w:t>
      </w:r>
      <w:r>
        <w:rPr>
          <w:spacing w:val="-6"/>
        </w:rPr>
        <w:t>your</w:t>
      </w:r>
      <w:r>
        <w:rPr>
          <w:spacing w:val="-27"/>
        </w:rPr>
        <w:t xml:space="preserve"> </w:t>
      </w:r>
      <w:r>
        <w:rPr>
          <w:spacing w:val="-6"/>
        </w:rPr>
        <w:t>choice:</w:t>
      </w:r>
      <w:r>
        <w:rPr>
          <w:spacing w:val="-28"/>
        </w:rPr>
        <w:t xml:space="preserve"> </w:t>
      </w:r>
      <w:r>
        <w:rPr>
          <w:spacing w:val="-10"/>
        </w:rPr>
        <w:t>2</w:t>
      </w:r>
    </w:p>
    <w:p w14:paraId="49D3D831">
      <w:pPr>
        <w:pStyle w:val="2"/>
        <w:spacing w:before="255"/>
      </w:pPr>
      <w:r>
        <w:rPr>
          <w:spacing w:val="-4"/>
        </w:rPr>
        <w:t>----</w:t>
      </w:r>
      <w:r>
        <w:rPr>
          <w:spacing w:val="-25"/>
        </w:rPr>
        <w:t xml:space="preserve"> </w:t>
      </w:r>
      <w:r>
        <w:rPr>
          <w:spacing w:val="-4"/>
        </w:rPr>
        <w:t>CONTACT</w:t>
      </w:r>
      <w:r>
        <w:rPr>
          <w:spacing w:val="-23"/>
        </w:rPr>
        <w:t xml:space="preserve"> </w:t>
      </w:r>
      <w:r>
        <w:rPr>
          <w:spacing w:val="-4"/>
        </w:rPr>
        <w:t>LIST</w:t>
      </w:r>
      <w:r>
        <w:rPr>
          <w:spacing w:val="-20"/>
        </w:rPr>
        <w:t xml:space="preserve"> </w:t>
      </w:r>
      <w:r>
        <w:rPr>
          <w:spacing w:val="-4"/>
        </w:rPr>
        <w:t>---</w:t>
      </w:r>
      <w:r>
        <w:rPr>
          <w:spacing w:val="-12"/>
        </w:rPr>
        <w:t>-</w:t>
      </w:r>
    </w:p>
    <w:p w14:paraId="5D67BA93">
      <w:pPr>
        <w:pStyle w:val="5"/>
        <w:tabs>
          <w:tab w:val="left" w:pos="1691"/>
          <w:tab w:val="left" w:pos="3738"/>
        </w:tabs>
        <w:spacing w:before="261"/>
      </w:pPr>
      <w:r>
        <w:rPr>
          <w:spacing w:val="-4"/>
        </w:rPr>
        <w:t>Name</w:t>
      </w:r>
      <w:r>
        <w:tab/>
      </w:r>
      <w:r>
        <w:rPr>
          <w:spacing w:val="-2"/>
        </w:rPr>
        <w:t>Phone</w:t>
      </w:r>
      <w:r>
        <w:rPr>
          <w:spacing w:val="-18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4"/>
        </w:rPr>
        <w:t>Email</w:t>
      </w:r>
    </w:p>
    <w:p w14:paraId="2CE882DA">
      <w:pPr>
        <w:pStyle w:val="5"/>
        <w:spacing w:before="1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374967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9675">
                              <a:moveTo>
                                <a:pt x="0" y="0"/>
                              </a:moveTo>
                              <a:lnTo>
                                <a:pt x="3749217" y="0"/>
                              </a:lnTo>
                            </a:path>
                          </a:pathLst>
                        </a:custGeom>
                        <a:ln w="1284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2pt;margin-top:22.45pt;height:0.1pt;width:295.25pt;mso-position-horizontal-relative:page;mso-wrap-distance-bottom:0pt;mso-wrap-distance-top:0pt;z-index:-251654144;mso-width-relative:page;mso-height-relative:page;" filled="f" stroked="t" coordsize="3749675,1" o:gfxdata="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q8IztgAAAAJAQAADwAA&#10;AAAAAAABACAAAAAiAAAAZHJzL2Rvd25yZXYueG1sUEsBAhQAFAAAAAgAh07iQOygAPkWAgAAegQA&#10;AA4AAAAAAAAAAQAgAAAAJwEAAGRycy9lMm9Eb2MueG1sUEsFBgAAAAAGAAYAWQEAAK8FAAAAAA==&#10;" path="m0,0l3749217,0e">
                <v:fill on="f" focussize="0,0"/>
                <v:stroke weight="1.01165354330709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03A8357">
      <w:pPr>
        <w:pStyle w:val="5"/>
        <w:tabs>
          <w:tab w:val="left" w:pos="2006"/>
          <w:tab w:val="left" w:pos="2206"/>
          <w:tab w:val="left" w:pos="3851"/>
          <w:tab w:val="left" w:pos="4047"/>
        </w:tabs>
        <w:spacing w:before="120" w:line="580" w:lineRule="atLeast"/>
        <w:ind w:right="3119"/>
      </w:pPr>
      <w:r>
        <w:t>Rahul</w:t>
      </w:r>
      <w:r>
        <w:rPr>
          <w:spacing w:val="-14"/>
        </w:rPr>
        <w:t xml:space="preserve"> </w:t>
      </w:r>
      <w:r>
        <w:t>Sharma</w:t>
      </w:r>
      <w:r>
        <w:tab/>
      </w:r>
      <w:r>
        <w:tab/>
      </w:r>
      <w:r>
        <w:rPr>
          <w:spacing w:val="-2"/>
        </w:rPr>
        <w:t>9876543210</w:t>
      </w:r>
      <w:r>
        <w:tab/>
      </w:r>
      <w:r>
        <w:tab/>
      </w:r>
      <w:r>
        <w:fldChar w:fldCharType="begin"/>
      </w:r>
      <w:r>
        <w:instrText xml:space="preserve"> HYPERLINK "mailto:rahul@gmail.com" \h </w:instrText>
      </w:r>
      <w:r>
        <w:fldChar w:fldCharType="separate"/>
      </w:r>
      <w:r>
        <w:rPr>
          <w:color w:val="467885"/>
          <w:spacing w:val="-2"/>
          <w:u w:val="single" w:color="467885"/>
        </w:rPr>
        <w:t>rahul@gmail.com</w:t>
      </w:r>
      <w:r>
        <w:rPr>
          <w:color w:val="467885"/>
          <w:spacing w:val="-2"/>
          <w:u w:val="single" w:color="467885"/>
        </w:rPr>
        <w:fldChar w:fldCharType="end"/>
      </w:r>
      <w:r>
        <w:rPr>
          <w:color w:val="467885"/>
          <w:spacing w:val="-2"/>
        </w:rPr>
        <w:t xml:space="preserve"> </w:t>
      </w:r>
      <w:r>
        <w:rPr>
          <w:w w:val="90"/>
        </w:rPr>
        <w:t>Priya</w:t>
      </w:r>
      <w:r>
        <w:rPr>
          <w:spacing w:val="-8"/>
        </w:rPr>
        <w:t xml:space="preserve"> </w:t>
      </w:r>
      <w:r>
        <w:rPr>
          <w:spacing w:val="-4"/>
        </w:rPr>
        <w:t>Verma</w:t>
      </w:r>
      <w:r>
        <w:tab/>
      </w:r>
      <w:r>
        <w:rPr>
          <w:spacing w:val="-2"/>
        </w:rPr>
        <w:t>9998887776</w:t>
      </w:r>
      <w:r>
        <w:tab/>
      </w:r>
      <w:r>
        <w:fldChar w:fldCharType="begin"/>
      </w:r>
      <w:r>
        <w:instrText xml:space="preserve"> HYPERLINK "mailto:priya@outlook.com" \h </w:instrText>
      </w:r>
      <w:r>
        <w:fldChar w:fldCharType="separate"/>
      </w:r>
      <w:r>
        <w:rPr>
          <w:color w:val="467885"/>
          <w:spacing w:val="-2"/>
          <w:w w:val="95"/>
          <w:u w:val="single" w:color="467885"/>
        </w:rPr>
        <w:t>priya@outlook.com</w:t>
      </w:r>
      <w:r>
        <w:rPr>
          <w:color w:val="467885"/>
          <w:spacing w:val="-2"/>
          <w:w w:val="95"/>
          <w:u w:val="single" w:color="467885"/>
        </w:rPr>
        <w:fldChar w:fldCharType="end"/>
      </w:r>
    </w:p>
    <w:p w14:paraId="3A30A552">
      <w:pPr>
        <w:pStyle w:val="2"/>
        <w:spacing w:before="180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7031AF7C">
      <w:pPr>
        <w:pStyle w:val="5"/>
        <w:spacing w:before="181"/>
      </w:pPr>
      <w:r>
        <w:rPr>
          <w:spacing w:val="-6"/>
        </w:rPr>
        <w:t>Enter</w:t>
      </w:r>
      <w:r>
        <w:rPr>
          <w:spacing w:val="-27"/>
        </w:rPr>
        <w:t xml:space="preserve"> </w:t>
      </w:r>
      <w:r>
        <w:rPr>
          <w:spacing w:val="-6"/>
        </w:rPr>
        <w:t>your</w:t>
      </w:r>
      <w:r>
        <w:rPr>
          <w:spacing w:val="-27"/>
        </w:rPr>
        <w:t xml:space="preserve"> </w:t>
      </w:r>
      <w:r>
        <w:rPr>
          <w:spacing w:val="-6"/>
        </w:rPr>
        <w:t>choice:</w:t>
      </w:r>
      <w:r>
        <w:rPr>
          <w:spacing w:val="-28"/>
        </w:rPr>
        <w:t xml:space="preserve"> </w:t>
      </w:r>
      <w:r>
        <w:rPr>
          <w:spacing w:val="-10"/>
        </w:rPr>
        <w:t>3</w:t>
      </w:r>
    </w:p>
    <w:p w14:paraId="4FF4B2C6">
      <w:pPr>
        <w:pStyle w:val="5"/>
        <w:spacing w:before="174"/>
      </w:pPr>
      <w:r>
        <w:rPr>
          <w:spacing w:val="-4"/>
        </w:rPr>
        <w:t>Enter</w:t>
      </w:r>
      <w:r>
        <w:rPr>
          <w:spacing w:val="-27"/>
        </w:rPr>
        <w:t xml:space="preserve"> </w:t>
      </w:r>
      <w:r>
        <w:rPr>
          <w:spacing w:val="-4"/>
        </w:rPr>
        <w:t>name</w:t>
      </w:r>
      <w:r>
        <w:rPr>
          <w:spacing w:val="-25"/>
        </w:rPr>
        <w:t xml:space="preserve"> </w:t>
      </w:r>
      <w:r>
        <w:rPr>
          <w:spacing w:val="-4"/>
        </w:rPr>
        <w:t>or</w:t>
      </w:r>
      <w:r>
        <w:rPr>
          <w:spacing w:val="-25"/>
        </w:rPr>
        <w:t xml:space="preserve"> </w:t>
      </w:r>
      <w:r>
        <w:rPr>
          <w:spacing w:val="-4"/>
        </w:rPr>
        <w:t>phone</w:t>
      </w:r>
      <w:r>
        <w:rPr>
          <w:spacing w:val="-25"/>
        </w:rPr>
        <w:t xml:space="preserve"> </w:t>
      </w:r>
      <w:r>
        <w:rPr>
          <w:spacing w:val="-4"/>
        </w:rPr>
        <w:t>number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7"/>
        </w:rPr>
        <w:t xml:space="preserve"> </w:t>
      </w:r>
      <w:r>
        <w:rPr>
          <w:spacing w:val="-4"/>
        </w:rPr>
        <w:t>search:</w:t>
      </w:r>
      <w:r>
        <w:rPr>
          <w:spacing w:val="-26"/>
        </w:rPr>
        <w:t xml:space="preserve"> </w:t>
      </w:r>
      <w:r>
        <w:rPr>
          <w:spacing w:val="-4"/>
        </w:rPr>
        <w:t>priya</w:t>
      </w:r>
    </w:p>
    <w:p w14:paraId="7F799500">
      <w:pPr>
        <w:pStyle w:val="5"/>
      </w:pPr>
    </w:p>
    <w:p w14:paraId="75FEC027">
      <w:pPr>
        <w:pStyle w:val="5"/>
        <w:spacing w:before="30"/>
      </w:pPr>
    </w:p>
    <w:p w14:paraId="71E9EFA7">
      <w:pPr>
        <w:pStyle w:val="2"/>
      </w:pPr>
      <w:r>
        <w:t>----</w:t>
      </w:r>
      <w:r>
        <w:rPr>
          <w:spacing w:val="-18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---</w:t>
      </w:r>
      <w:r>
        <w:rPr>
          <w:spacing w:val="-10"/>
        </w:rPr>
        <w:t>-</w:t>
      </w:r>
    </w:p>
    <w:p w14:paraId="2390462D">
      <w:pPr>
        <w:pStyle w:val="5"/>
        <w:tabs>
          <w:tab w:val="left" w:pos="1691"/>
          <w:tab w:val="left" w:pos="3738"/>
        </w:tabs>
        <w:spacing w:before="175"/>
      </w:pPr>
      <w:r>
        <w:rPr>
          <w:spacing w:val="-4"/>
        </w:rPr>
        <w:t>Name</w:t>
      </w:r>
      <w:r>
        <w:tab/>
      </w:r>
      <w:r>
        <w:rPr>
          <w:spacing w:val="-2"/>
        </w:rPr>
        <w:t>Phone</w:t>
      </w:r>
      <w:r>
        <w:rPr>
          <w:spacing w:val="-18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4"/>
        </w:rPr>
        <w:t>Email</w:t>
      </w:r>
    </w:p>
    <w:p w14:paraId="6E05CE25">
      <w:pPr>
        <w:pStyle w:val="5"/>
        <w:spacing w:before="1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374967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9675">
                              <a:moveTo>
                                <a:pt x="0" y="0"/>
                              </a:moveTo>
                              <a:lnTo>
                                <a:pt x="3749217" y="0"/>
                              </a:lnTo>
                            </a:path>
                          </a:pathLst>
                        </a:custGeom>
                        <a:ln w="1284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2pt;margin-top:18.5pt;height:0.1pt;width:295.25pt;mso-position-horizontal-relative:page;mso-wrap-distance-bottom:0pt;mso-wrap-distance-top:0pt;z-index:-251654144;mso-width-relative:page;mso-height-relative:page;" filled="f" stroked="t" coordsize="3749675,1" o:gfxdata="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H6eZ9kAAAAJAQAADwAA&#10;AAAAAAABACAAAAAiAAAAZHJzL2Rvd25yZXYueG1sUEsBAhQAFAAAAAgAh07iQEvOQ2oVAgAAegQA&#10;AA4AAAAAAAAAAQAgAAAAKAEAAGRycy9lMm9Eb2MueG1sUEsFBgAAAAAGAAYAWQEAAK8FAAAAAA==&#10;" path="m0,0l3749217,0e">
                <v:fill on="f" focussize="0,0"/>
                <v:stroke weight="1.01165354330709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9AB8198">
      <w:pPr>
        <w:pStyle w:val="5"/>
        <w:tabs>
          <w:tab w:val="left" w:pos="2006"/>
          <w:tab w:val="left" w:pos="3851"/>
        </w:tabs>
        <w:spacing w:before="300"/>
      </w:pPr>
      <w:r>
        <w:rPr>
          <w:w w:val="90"/>
        </w:rPr>
        <w:t>Priya</w:t>
      </w:r>
      <w:r>
        <w:rPr>
          <w:spacing w:val="-8"/>
        </w:rPr>
        <w:t xml:space="preserve"> </w:t>
      </w:r>
      <w:r>
        <w:rPr>
          <w:spacing w:val="-4"/>
        </w:rPr>
        <w:t>Verma</w:t>
      </w:r>
      <w:r>
        <w:tab/>
      </w:r>
      <w:r>
        <w:rPr>
          <w:spacing w:val="-2"/>
        </w:rPr>
        <w:t>9998887776</w:t>
      </w:r>
      <w:r>
        <w:tab/>
      </w:r>
      <w:r>
        <w:fldChar w:fldCharType="begin"/>
      </w:r>
      <w:r>
        <w:instrText xml:space="preserve"> HYPERLINK "mailto:priya@outlook.com" \h </w:instrText>
      </w:r>
      <w:r>
        <w:fldChar w:fldCharType="separate"/>
      </w:r>
      <w:r>
        <w:rPr>
          <w:color w:val="467885"/>
          <w:spacing w:val="-2"/>
          <w:u w:val="single" w:color="467885"/>
        </w:rPr>
        <w:t>priya@outlook.com</w:t>
      </w:r>
      <w:r>
        <w:rPr>
          <w:color w:val="467885"/>
          <w:spacing w:val="-2"/>
          <w:u w:val="single" w:color="467885"/>
        </w:rPr>
        <w:fldChar w:fldCharType="end"/>
      </w:r>
    </w:p>
    <w:p w14:paraId="1CCAABA0">
      <w:pPr>
        <w:pStyle w:val="2"/>
        <w:spacing w:before="175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69FB8AE1">
      <w:pPr>
        <w:pStyle w:val="5"/>
        <w:spacing w:before="175"/>
      </w:pPr>
      <w:r>
        <w:rPr>
          <w:spacing w:val="-6"/>
        </w:rPr>
        <w:t>Enter</w:t>
      </w:r>
      <w:r>
        <w:rPr>
          <w:spacing w:val="-27"/>
        </w:rPr>
        <w:t xml:space="preserve"> </w:t>
      </w:r>
      <w:r>
        <w:rPr>
          <w:spacing w:val="-6"/>
        </w:rPr>
        <w:t>your</w:t>
      </w:r>
      <w:r>
        <w:rPr>
          <w:spacing w:val="-27"/>
        </w:rPr>
        <w:t xml:space="preserve"> </w:t>
      </w:r>
      <w:r>
        <w:rPr>
          <w:spacing w:val="-6"/>
        </w:rPr>
        <w:t>choice:</w:t>
      </w:r>
      <w:r>
        <w:rPr>
          <w:spacing w:val="-28"/>
        </w:rPr>
        <w:t xml:space="preserve"> </w:t>
      </w:r>
      <w:r>
        <w:rPr>
          <w:spacing w:val="-10"/>
        </w:rPr>
        <w:t>4</w:t>
      </w:r>
    </w:p>
    <w:p w14:paraId="4E2193A2">
      <w:pPr>
        <w:pStyle w:val="5"/>
        <w:spacing w:before="180" w:line="369" w:lineRule="auto"/>
        <w:ind w:right="1796"/>
      </w:pPr>
      <w:r>
        <w:t>Enter</w:t>
      </w:r>
      <w:r>
        <w:rPr>
          <w:spacing w:val="-29"/>
        </w:rPr>
        <w:t xml:space="preserve"> </w:t>
      </w:r>
      <w:r>
        <w:t>name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phone</w:t>
      </w:r>
      <w:r>
        <w:rPr>
          <w:spacing w:val="-27"/>
        </w:rPr>
        <w:t xml:space="preserve"> </w:t>
      </w:r>
      <w: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contact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update:</w:t>
      </w:r>
      <w:r>
        <w:rPr>
          <w:spacing w:val="-30"/>
        </w:rPr>
        <w:t xml:space="preserve"> </w:t>
      </w:r>
      <w:r>
        <w:t xml:space="preserve">rahul </w:t>
      </w:r>
      <w:r>
        <w:rPr>
          <w:spacing w:val="-4"/>
        </w:rPr>
        <w:t>Enter</w:t>
      </w:r>
      <w:r>
        <w:rPr>
          <w:spacing w:val="-26"/>
        </w:rPr>
        <w:t xml:space="preserve"> </w:t>
      </w:r>
      <w:r>
        <w:rPr>
          <w:spacing w:val="-4"/>
        </w:rPr>
        <w:t>new</w:t>
      </w:r>
      <w:r>
        <w:rPr>
          <w:spacing w:val="-29"/>
        </w:rPr>
        <w:t xml:space="preserve"> </w:t>
      </w:r>
      <w:r>
        <w:rPr>
          <w:spacing w:val="-4"/>
        </w:rPr>
        <w:t>name</w:t>
      </w:r>
      <w:r>
        <w:rPr>
          <w:spacing w:val="-25"/>
        </w:rPr>
        <w:t xml:space="preserve"> </w:t>
      </w:r>
      <w:r>
        <w:rPr>
          <w:spacing w:val="-4"/>
        </w:rPr>
        <w:t>(leave</w:t>
      </w:r>
      <w:r>
        <w:rPr>
          <w:spacing w:val="-25"/>
        </w:rPr>
        <w:t xml:space="preserve"> </w:t>
      </w:r>
      <w:r>
        <w:rPr>
          <w:spacing w:val="-4"/>
        </w:rPr>
        <w:t>blank</w:t>
      </w:r>
      <w:r>
        <w:rPr>
          <w:spacing w:val="-27"/>
        </w:rPr>
        <w:t xml:space="preserve"> </w:t>
      </w:r>
      <w:r>
        <w:rPr>
          <w:spacing w:val="-4"/>
        </w:rPr>
        <w:t>to</w:t>
      </w:r>
      <w:r>
        <w:rPr>
          <w:spacing w:val="-27"/>
        </w:rPr>
        <w:t xml:space="preserve"> </w:t>
      </w:r>
      <w:r>
        <w:rPr>
          <w:spacing w:val="-4"/>
        </w:rPr>
        <w:t>keep</w:t>
      </w:r>
      <w:r>
        <w:rPr>
          <w:spacing w:val="-29"/>
        </w:rPr>
        <w:t xml:space="preserve"> </w:t>
      </w:r>
      <w:r>
        <w:rPr>
          <w:spacing w:val="-4"/>
        </w:rPr>
        <w:t>unchanged):</w:t>
      </w:r>
      <w:r>
        <w:rPr>
          <w:spacing w:val="-27"/>
        </w:rPr>
        <w:t xml:space="preserve"> </w:t>
      </w:r>
      <w:r>
        <w:rPr>
          <w:spacing w:val="-4"/>
        </w:rPr>
        <w:t>Rahul</w:t>
      </w:r>
      <w:r>
        <w:rPr>
          <w:spacing w:val="-26"/>
        </w:rPr>
        <w:t xml:space="preserve"> </w:t>
      </w:r>
      <w:r>
        <w:rPr>
          <w:spacing w:val="-4"/>
        </w:rPr>
        <w:t xml:space="preserve">S. </w:t>
      </w:r>
      <w:r>
        <w:rPr>
          <w:spacing w:val="-6"/>
        </w:rPr>
        <w:t>Enter</w:t>
      </w:r>
      <w:r>
        <w:rPr>
          <w:spacing w:val="-24"/>
        </w:rPr>
        <w:t xml:space="preserve"> </w:t>
      </w:r>
      <w:r>
        <w:rPr>
          <w:spacing w:val="-6"/>
        </w:rPr>
        <w:t>new</w:t>
      </w:r>
      <w:r>
        <w:rPr>
          <w:spacing w:val="-26"/>
        </w:rPr>
        <w:t xml:space="preserve"> </w:t>
      </w:r>
      <w:r>
        <w:rPr>
          <w:spacing w:val="-6"/>
        </w:rPr>
        <w:t>phone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4"/>
        </w:rPr>
        <w:t xml:space="preserve"> </w:t>
      </w:r>
      <w:r>
        <w:rPr>
          <w:spacing w:val="-6"/>
        </w:rPr>
        <w:t>(leave</w:t>
      </w:r>
      <w:r>
        <w:rPr>
          <w:spacing w:val="-22"/>
        </w:rPr>
        <w:t xml:space="preserve"> </w:t>
      </w:r>
      <w:r>
        <w:rPr>
          <w:spacing w:val="-6"/>
        </w:rPr>
        <w:t>blank</w:t>
      </w:r>
      <w:r>
        <w:rPr>
          <w:spacing w:val="-24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keep</w:t>
      </w:r>
      <w:r>
        <w:rPr>
          <w:spacing w:val="-27"/>
        </w:rPr>
        <w:t xml:space="preserve"> </w:t>
      </w:r>
      <w:r>
        <w:rPr>
          <w:spacing w:val="-6"/>
        </w:rPr>
        <w:t>unchanged):</w:t>
      </w:r>
    </w:p>
    <w:p w14:paraId="7753A6DD">
      <w:pPr>
        <w:pStyle w:val="5"/>
        <w:spacing w:before="3" w:line="369" w:lineRule="auto"/>
        <w:ind w:right="20"/>
      </w:pPr>
      <w:r>
        <w:rPr>
          <w:spacing w:val="-4"/>
        </w:rPr>
        <w:t>Enter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7"/>
        </w:rPr>
        <w:t xml:space="preserve"> </w:t>
      </w:r>
      <w:r>
        <w:rPr>
          <w:spacing w:val="-4"/>
        </w:rPr>
        <w:t>email</w:t>
      </w:r>
      <w:r>
        <w:rPr>
          <w:spacing w:val="-22"/>
        </w:rPr>
        <w:t xml:space="preserve"> </w:t>
      </w:r>
      <w:r>
        <w:rPr>
          <w:spacing w:val="-4"/>
        </w:rPr>
        <w:t>(leave</w:t>
      </w:r>
      <w:r>
        <w:rPr>
          <w:spacing w:val="-22"/>
        </w:rPr>
        <w:t xml:space="preserve"> </w:t>
      </w:r>
      <w:r>
        <w:rPr>
          <w:spacing w:val="-4"/>
        </w:rPr>
        <w:t>blank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keep</w:t>
      </w:r>
      <w:r>
        <w:rPr>
          <w:spacing w:val="-27"/>
        </w:rPr>
        <w:t xml:space="preserve"> </w:t>
      </w:r>
      <w:r>
        <w:rPr>
          <w:spacing w:val="-4"/>
        </w:rPr>
        <w:t>unchanged):</w:t>
      </w:r>
      <w:r>
        <w:rPr>
          <w:spacing w:val="-25"/>
        </w:rPr>
        <w:t xml:space="preserve"> </w:t>
      </w:r>
      <w:r>
        <w:fldChar w:fldCharType="begin"/>
      </w:r>
      <w:r>
        <w:instrText xml:space="preserve"> HYPERLINK "mailto:rahulsharma@gmail.com" \h </w:instrText>
      </w:r>
      <w:r>
        <w:fldChar w:fldCharType="separate"/>
      </w:r>
      <w:r>
        <w:rPr>
          <w:spacing w:val="-4"/>
        </w:rPr>
        <w:t>rahulsharma@gmail.com</w:t>
      </w:r>
      <w:r>
        <w:rPr>
          <w:spacing w:val="-4"/>
        </w:rPr>
        <w:fldChar w:fldCharType="end"/>
      </w:r>
      <w:r>
        <w:rPr>
          <w:spacing w:val="-4"/>
        </w:rPr>
        <w:t xml:space="preserve"> </w:t>
      </w:r>
      <w:r>
        <w:t>Contact updated successfully!</w:t>
      </w:r>
    </w:p>
    <w:p w14:paraId="11232FB2">
      <w:pPr>
        <w:pStyle w:val="2"/>
        <w:spacing w:before="5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734D26EA">
      <w:pPr>
        <w:pStyle w:val="5"/>
        <w:spacing w:before="174"/>
      </w:pPr>
      <w:r>
        <w:rPr>
          <w:spacing w:val="-6"/>
        </w:rPr>
        <w:t>Enter</w:t>
      </w:r>
      <w:r>
        <w:rPr>
          <w:spacing w:val="-27"/>
        </w:rPr>
        <w:t xml:space="preserve"> </w:t>
      </w:r>
      <w:r>
        <w:rPr>
          <w:spacing w:val="-6"/>
        </w:rPr>
        <w:t>your</w:t>
      </w:r>
      <w:r>
        <w:rPr>
          <w:spacing w:val="-27"/>
        </w:rPr>
        <w:t xml:space="preserve"> </w:t>
      </w:r>
      <w:r>
        <w:rPr>
          <w:spacing w:val="-6"/>
        </w:rPr>
        <w:t>choice:</w:t>
      </w:r>
      <w:r>
        <w:rPr>
          <w:spacing w:val="-28"/>
        </w:rPr>
        <w:t xml:space="preserve"> </w:t>
      </w:r>
      <w:r>
        <w:rPr>
          <w:spacing w:val="-10"/>
        </w:rPr>
        <w:t>2</w:t>
      </w:r>
    </w:p>
    <w:p w14:paraId="3AB4BF60">
      <w:pPr>
        <w:pStyle w:val="2"/>
        <w:spacing w:before="176"/>
      </w:pPr>
      <w:r>
        <w:rPr>
          <w:spacing w:val="-4"/>
        </w:rPr>
        <w:t>----</w:t>
      </w:r>
      <w:r>
        <w:rPr>
          <w:spacing w:val="-25"/>
        </w:rPr>
        <w:t xml:space="preserve"> </w:t>
      </w:r>
      <w:r>
        <w:rPr>
          <w:spacing w:val="-4"/>
        </w:rPr>
        <w:t>CONTACT</w:t>
      </w:r>
      <w:r>
        <w:rPr>
          <w:spacing w:val="-23"/>
        </w:rPr>
        <w:t xml:space="preserve"> </w:t>
      </w:r>
      <w:r>
        <w:rPr>
          <w:spacing w:val="-4"/>
        </w:rPr>
        <w:t>LIST</w:t>
      </w:r>
      <w:r>
        <w:rPr>
          <w:spacing w:val="-20"/>
        </w:rPr>
        <w:t xml:space="preserve"> </w:t>
      </w:r>
      <w:r>
        <w:rPr>
          <w:spacing w:val="-4"/>
        </w:rPr>
        <w:t>---</w:t>
      </w:r>
      <w:r>
        <w:rPr>
          <w:spacing w:val="-12"/>
        </w:rPr>
        <w:t>-</w:t>
      </w:r>
    </w:p>
    <w:p w14:paraId="0CCBECA0">
      <w:pPr>
        <w:pStyle w:val="5"/>
        <w:tabs>
          <w:tab w:val="left" w:pos="1691"/>
          <w:tab w:val="left" w:pos="3738"/>
        </w:tabs>
        <w:spacing w:before="180"/>
      </w:pPr>
      <w:r>
        <w:rPr>
          <w:spacing w:val="-4"/>
        </w:rPr>
        <w:t>Name</w:t>
      </w:r>
      <w:r>
        <w:tab/>
      </w:r>
      <w:r>
        <w:rPr>
          <w:spacing w:val="-2"/>
        </w:rPr>
        <w:t>Phone</w:t>
      </w:r>
      <w:r>
        <w:rPr>
          <w:spacing w:val="-18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4"/>
        </w:rPr>
        <w:t>Email</w:t>
      </w:r>
    </w:p>
    <w:p w14:paraId="601362AA">
      <w:pPr>
        <w:pStyle w:val="5"/>
        <w:spacing w:after="0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08F2D3EA">
      <w:pPr>
        <w:pStyle w:val="5"/>
        <w:spacing w:line="20" w:lineRule="exact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749675" cy="13335"/>
                <wp:effectExtent l="9525" t="0" r="3175" b="5714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675" cy="13335"/>
                          <a:chOff x="0" y="0"/>
                          <a:chExt cx="3749675" cy="133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424"/>
                            <a:ext cx="3749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9675">
                                <a:moveTo>
                                  <a:pt x="0" y="0"/>
                                </a:moveTo>
                                <a:lnTo>
                                  <a:pt x="3749217" y="0"/>
                                </a:lnTo>
                              </a:path>
                            </a:pathLst>
                          </a:custGeom>
                          <a:ln w="1284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05pt;width:295.25pt;" coordsize="3749675,13335" o:gfxdata="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ud2UO1AAAAAMBAAAPAAAAAAAAAAEAIAAAACIAAABkcnMvZG93bnJldi54bWxQSwECFAAU&#10;AAAACACHTuJAKXyQp2cCAACpBQAADgAAAAAAAAABACAAAAAjAQAAZHJzL2Uyb0RvYy54bWxQSwUG&#10;AAAAAAYABgBZAQAA/AUAAAAA&#10;">
                <o:lock v:ext="edit" aspectratio="f"/>
                <v:shape id="Graphic 6" o:spid="_x0000_s1026" o:spt="100" style="position:absolute;left:0;top:6424;height:1270;width:3749675;" filled="f" stroked="t" coordsize="3749675,1" o:gfxdata="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Iw1ZvQAA&#10;ANoAAAAPAAAAAAAAAAEAIAAAACIAAABkcnMvZG93bnJldi54bWxQSwECFAAUAAAACACHTuJAMy8F&#10;njsAAAA5AAAAEAAAAAAAAAABACAAAAAMAQAAZHJzL3NoYXBleG1sLnhtbFBLBQYAAAAABgAGAFsB&#10;AAC2AwAAAAA=&#10;" path="m0,0l3749217,0e">
                  <v:fill on="f" focussize="0,0"/>
                  <v:stroke weight="1.01165354330709pt" color="#000000" joinstyle="round" dashstyle="dash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B61328D">
      <w:pPr>
        <w:pStyle w:val="5"/>
        <w:tabs>
          <w:tab w:val="left" w:pos="1726"/>
          <w:tab w:val="left" w:pos="2006"/>
          <w:tab w:val="left" w:pos="3563"/>
          <w:tab w:val="left" w:pos="3851"/>
        </w:tabs>
        <w:spacing w:before="302" w:line="372" w:lineRule="auto"/>
        <w:ind w:right="2713"/>
      </w:pPr>
      <w:r>
        <w:t>Rahul</w:t>
      </w:r>
      <w:r>
        <w:rPr>
          <w:spacing w:val="-14"/>
        </w:rPr>
        <w:t xml:space="preserve"> </w:t>
      </w:r>
      <w:r>
        <w:t>S.</w:t>
      </w:r>
      <w:r>
        <w:tab/>
      </w:r>
      <w:r>
        <w:rPr>
          <w:spacing w:val="-2"/>
        </w:rPr>
        <w:t>9876543210</w:t>
      </w:r>
      <w:r>
        <w:tab/>
      </w:r>
      <w:r>
        <w:fldChar w:fldCharType="begin"/>
      </w:r>
      <w:r>
        <w:instrText xml:space="preserve"> HYPERLINK "mailto:rahulsharma@gmail.com" \h </w:instrText>
      </w:r>
      <w:r>
        <w:fldChar w:fldCharType="separate"/>
      </w:r>
      <w:r>
        <w:rPr>
          <w:spacing w:val="-2"/>
        </w:rPr>
        <w:t>rahulsharma@gmail.com</w:t>
      </w:r>
      <w:r>
        <w:rPr>
          <w:spacing w:val="-2"/>
        </w:rPr>
        <w:fldChar w:fldCharType="end"/>
      </w:r>
      <w:r>
        <w:rPr>
          <w:spacing w:val="-2"/>
        </w:rPr>
        <w:t xml:space="preserve"> </w:t>
      </w:r>
      <w:r>
        <w:t>Priya</w:t>
      </w:r>
      <w:r>
        <w:rPr>
          <w:spacing w:val="-14"/>
        </w:rPr>
        <w:t xml:space="preserve"> </w:t>
      </w:r>
      <w:r>
        <w:t>Verma</w:t>
      </w:r>
      <w:r>
        <w:tab/>
      </w:r>
      <w:r>
        <w:tab/>
      </w:r>
      <w:r>
        <w:rPr>
          <w:spacing w:val="-2"/>
        </w:rPr>
        <w:t>9998887776</w:t>
      </w:r>
      <w:r>
        <w:tab/>
      </w:r>
      <w:r>
        <w:tab/>
      </w:r>
      <w:r>
        <w:fldChar w:fldCharType="begin"/>
      </w:r>
      <w:r>
        <w:instrText xml:space="preserve"> HYPERLINK "mailto:priya@outlook.com" \h </w:instrText>
      </w:r>
      <w:r>
        <w:fldChar w:fldCharType="separate"/>
      </w:r>
      <w:r>
        <w:rPr>
          <w:color w:val="467885"/>
          <w:spacing w:val="-2"/>
          <w:u w:val="single" w:color="467885"/>
        </w:rPr>
        <w:t>priya@outlook.com</w:t>
      </w:r>
      <w:r>
        <w:rPr>
          <w:color w:val="467885"/>
          <w:spacing w:val="-2"/>
          <w:u w:val="single" w:color="467885"/>
        </w:rPr>
        <w:fldChar w:fldCharType="end"/>
      </w:r>
    </w:p>
    <w:p w14:paraId="2EC99ECC">
      <w:pPr>
        <w:pStyle w:val="2"/>
        <w:spacing w:line="323" w:lineRule="exact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31A2A66B">
      <w:pPr>
        <w:pStyle w:val="5"/>
        <w:spacing w:before="175"/>
      </w:pPr>
      <w:r>
        <w:rPr>
          <w:spacing w:val="-6"/>
        </w:rPr>
        <w:t>Enter</w:t>
      </w:r>
      <w:r>
        <w:rPr>
          <w:spacing w:val="-27"/>
        </w:rPr>
        <w:t xml:space="preserve"> </w:t>
      </w:r>
      <w:r>
        <w:rPr>
          <w:spacing w:val="-6"/>
        </w:rPr>
        <w:t>your</w:t>
      </w:r>
      <w:r>
        <w:rPr>
          <w:spacing w:val="-27"/>
        </w:rPr>
        <w:t xml:space="preserve"> </w:t>
      </w:r>
      <w:r>
        <w:rPr>
          <w:spacing w:val="-6"/>
        </w:rPr>
        <w:t>choice:</w:t>
      </w:r>
      <w:r>
        <w:rPr>
          <w:spacing w:val="-28"/>
        </w:rPr>
        <w:t xml:space="preserve"> </w:t>
      </w:r>
      <w:r>
        <w:rPr>
          <w:spacing w:val="-10"/>
        </w:rPr>
        <w:t>4</w:t>
      </w:r>
    </w:p>
    <w:p w14:paraId="61CABDF2">
      <w:pPr>
        <w:pStyle w:val="5"/>
        <w:spacing w:before="181" w:line="372" w:lineRule="auto"/>
        <w:ind w:right="1796"/>
      </w:pPr>
      <w:r>
        <w:t>Enter</w:t>
      </w:r>
      <w:r>
        <w:rPr>
          <w:spacing w:val="-29"/>
        </w:rPr>
        <w:t xml:space="preserve"> </w:t>
      </w:r>
      <w:r>
        <w:t>name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phone</w:t>
      </w:r>
      <w:r>
        <w:rPr>
          <w:spacing w:val="-27"/>
        </w:rPr>
        <w:t xml:space="preserve"> </w:t>
      </w:r>
      <w: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contact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update:</w:t>
      </w:r>
      <w:r>
        <w:rPr>
          <w:spacing w:val="-30"/>
        </w:rPr>
        <w:t xml:space="preserve"> </w:t>
      </w:r>
      <w:r>
        <w:t xml:space="preserve">rahul </w:t>
      </w:r>
      <w:r>
        <w:rPr>
          <w:spacing w:val="-4"/>
        </w:rPr>
        <w:t>Enter</w:t>
      </w:r>
      <w:r>
        <w:rPr>
          <w:spacing w:val="-26"/>
        </w:rPr>
        <w:t xml:space="preserve"> </w:t>
      </w:r>
      <w:r>
        <w:rPr>
          <w:spacing w:val="-4"/>
        </w:rPr>
        <w:t>new</w:t>
      </w:r>
      <w:r>
        <w:rPr>
          <w:spacing w:val="-29"/>
        </w:rPr>
        <w:t xml:space="preserve"> </w:t>
      </w:r>
      <w:r>
        <w:rPr>
          <w:spacing w:val="-4"/>
        </w:rPr>
        <w:t>name</w:t>
      </w:r>
      <w:r>
        <w:rPr>
          <w:spacing w:val="-25"/>
        </w:rPr>
        <w:t xml:space="preserve"> </w:t>
      </w:r>
      <w:r>
        <w:rPr>
          <w:spacing w:val="-4"/>
        </w:rPr>
        <w:t>(leave</w:t>
      </w:r>
      <w:r>
        <w:rPr>
          <w:spacing w:val="-25"/>
        </w:rPr>
        <w:t xml:space="preserve"> </w:t>
      </w:r>
      <w:r>
        <w:rPr>
          <w:spacing w:val="-4"/>
        </w:rPr>
        <w:t>blank</w:t>
      </w:r>
      <w:r>
        <w:rPr>
          <w:spacing w:val="-27"/>
        </w:rPr>
        <w:t xml:space="preserve"> </w:t>
      </w:r>
      <w:r>
        <w:rPr>
          <w:spacing w:val="-4"/>
        </w:rPr>
        <w:t>to</w:t>
      </w:r>
      <w:r>
        <w:rPr>
          <w:spacing w:val="-27"/>
        </w:rPr>
        <w:t xml:space="preserve"> </w:t>
      </w:r>
      <w:r>
        <w:rPr>
          <w:spacing w:val="-4"/>
        </w:rPr>
        <w:t>keep</w:t>
      </w:r>
      <w:r>
        <w:rPr>
          <w:spacing w:val="-29"/>
        </w:rPr>
        <w:t xml:space="preserve"> </w:t>
      </w:r>
      <w:r>
        <w:rPr>
          <w:spacing w:val="-4"/>
        </w:rPr>
        <w:t>unchanged):</w:t>
      </w:r>
      <w:r>
        <w:rPr>
          <w:spacing w:val="-27"/>
        </w:rPr>
        <w:t xml:space="preserve"> </w:t>
      </w:r>
      <w:r>
        <w:rPr>
          <w:spacing w:val="-4"/>
        </w:rPr>
        <w:t>Rahul</w:t>
      </w:r>
      <w:r>
        <w:rPr>
          <w:spacing w:val="-26"/>
        </w:rPr>
        <w:t xml:space="preserve"> </w:t>
      </w:r>
      <w:r>
        <w:rPr>
          <w:spacing w:val="-4"/>
        </w:rPr>
        <w:t xml:space="preserve">S. </w:t>
      </w:r>
      <w:r>
        <w:rPr>
          <w:spacing w:val="-6"/>
        </w:rPr>
        <w:t>Enter</w:t>
      </w:r>
      <w:r>
        <w:rPr>
          <w:spacing w:val="-24"/>
        </w:rPr>
        <w:t xml:space="preserve"> </w:t>
      </w:r>
      <w:r>
        <w:rPr>
          <w:spacing w:val="-6"/>
        </w:rPr>
        <w:t>new</w:t>
      </w:r>
      <w:r>
        <w:rPr>
          <w:spacing w:val="-26"/>
        </w:rPr>
        <w:t xml:space="preserve"> </w:t>
      </w:r>
      <w:r>
        <w:rPr>
          <w:spacing w:val="-6"/>
        </w:rPr>
        <w:t>phone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4"/>
        </w:rPr>
        <w:t xml:space="preserve"> </w:t>
      </w:r>
      <w:r>
        <w:rPr>
          <w:spacing w:val="-6"/>
        </w:rPr>
        <w:t>(leave</w:t>
      </w:r>
      <w:r>
        <w:rPr>
          <w:spacing w:val="-22"/>
        </w:rPr>
        <w:t xml:space="preserve"> </w:t>
      </w:r>
      <w:r>
        <w:rPr>
          <w:spacing w:val="-6"/>
        </w:rPr>
        <w:t>blank</w:t>
      </w:r>
      <w:r>
        <w:rPr>
          <w:spacing w:val="-24"/>
        </w:rPr>
        <w:t xml:space="preserve"> </w:t>
      </w:r>
      <w:r>
        <w:rPr>
          <w:spacing w:val="-6"/>
        </w:rPr>
        <w:t>to</w:t>
      </w:r>
      <w:r>
        <w:rPr>
          <w:spacing w:val="-24"/>
        </w:rPr>
        <w:t xml:space="preserve"> </w:t>
      </w:r>
      <w:r>
        <w:rPr>
          <w:spacing w:val="-6"/>
        </w:rPr>
        <w:t>keep</w:t>
      </w:r>
      <w:r>
        <w:rPr>
          <w:spacing w:val="-27"/>
        </w:rPr>
        <w:t xml:space="preserve"> </w:t>
      </w:r>
      <w:r>
        <w:rPr>
          <w:spacing w:val="-6"/>
        </w:rPr>
        <w:t>unchanged):</w:t>
      </w:r>
    </w:p>
    <w:p w14:paraId="106C69AD">
      <w:pPr>
        <w:pStyle w:val="5"/>
        <w:spacing w:line="369" w:lineRule="auto"/>
        <w:ind w:right="20"/>
      </w:pPr>
      <w:r>
        <w:rPr>
          <w:spacing w:val="-4"/>
        </w:rPr>
        <w:t>Enter</w:t>
      </w:r>
      <w:r>
        <w:rPr>
          <w:spacing w:val="-24"/>
        </w:rPr>
        <w:t xml:space="preserve"> </w:t>
      </w:r>
      <w:r>
        <w:rPr>
          <w:spacing w:val="-4"/>
        </w:rPr>
        <w:t>new</w:t>
      </w:r>
      <w:r>
        <w:rPr>
          <w:spacing w:val="-27"/>
        </w:rPr>
        <w:t xml:space="preserve"> </w:t>
      </w:r>
      <w:r>
        <w:rPr>
          <w:spacing w:val="-4"/>
        </w:rPr>
        <w:t>email</w:t>
      </w:r>
      <w:r>
        <w:rPr>
          <w:spacing w:val="-22"/>
        </w:rPr>
        <w:t xml:space="preserve"> </w:t>
      </w:r>
      <w:r>
        <w:rPr>
          <w:spacing w:val="-4"/>
        </w:rPr>
        <w:t>(leave</w:t>
      </w:r>
      <w:r>
        <w:rPr>
          <w:spacing w:val="-22"/>
        </w:rPr>
        <w:t xml:space="preserve"> </w:t>
      </w:r>
      <w:r>
        <w:rPr>
          <w:spacing w:val="-4"/>
        </w:rPr>
        <w:t>blank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keep</w:t>
      </w:r>
      <w:r>
        <w:rPr>
          <w:spacing w:val="-27"/>
        </w:rPr>
        <w:t xml:space="preserve"> </w:t>
      </w:r>
      <w:r>
        <w:rPr>
          <w:spacing w:val="-4"/>
        </w:rPr>
        <w:t>unchanged):</w:t>
      </w:r>
      <w:r>
        <w:rPr>
          <w:spacing w:val="-25"/>
        </w:rPr>
        <w:t xml:space="preserve"> </w:t>
      </w:r>
      <w:r>
        <w:fldChar w:fldCharType="begin"/>
      </w:r>
      <w:r>
        <w:instrText xml:space="preserve"> HYPERLINK "mailto:rahulsharma@gmail.com" \h </w:instrText>
      </w:r>
      <w:r>
        <w:fldChar w:fldCharType="separate"/>
      </w:r>
      <w:r>
        <w:rPr>
          <w:spacing w:val="-4"/>
        </w:rPr>
        <w:t>rahulsharma@gmail.com</w:t>
      </w:r>
      <w:r>
        <w:rPr>
          <w:spacing w:val="-4"/>
        </w:rPr>
        <w:fldChar w:fldCharType="end"/>
      </w:r>
      <w:r>
        <w:rPr>
          <w:spacing w:val="-4"/>
        </w:rPr>
        <w:t xml:space="preserve"> </w:t>
      </w:r>
      <w:r>
        <w:t>Contact updated successfully!</w:t>
      </w:r>
    </w:p>
    <w:p w14:paraId="44AC4D80">
      <w:pPr>
        <w:pStyle w:val="2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00D1FA94">
      <w:pPr>
        <w:pStyle w:val="5"/>
        <w:spacing w:before="172"/>
      </w:pPr>
      <w:r>
        <w:rPr>
          <w:spacing w:val="-6"/>
        </w:rPr>
        <w:t>Enter</w:t>
      </w:r>
      <w:r>
        <w:rPr>
          <w:spacing w:val="-27"/>
        </w:rPr>
        <w:t xml:space="preserve"> </w:t>
      </w:r>
      <w:r>
        <w:rPr>
          <w:spacing w:val="-6"/>
        </w:rPr>
        <w:t>your</w:t>
      </w:r>
      <w:r>
        <w:rPr>
          <w:spacing w:val="-27"/>
        </w:rPr>
        <w:t xml:space="preserve"> </w:t>
      </w:r>
      <w:r>
        <w:rPr>
          <w:spacing w:val="-6"/>
        </w:rPr>
        <w:t>choice:</w:t>
      </w:r>
      <w:r>
        <w:rPr>
          <w:spacing w:val="-28"/>
        </w:rPr>
        <w:t xml:space="preserve"> </w:t>
      </w:r>
      <w:r>
        <w:rPr>
          <w:spacing w:val="-10"/>
        </w:rPr>
        <w:t>2</w:t>
      </w:r>
    </w:p>
    <w:p w14:paraId="5FEB14F6">
      <w:pPr>
        <w:pStyle w:val="2"/>
        <w:spacing w:before="175"/>
      </w:pPr>
      <w:r>
        <w:rPr>
          <w:spacing w:val="-4"/>
        </w:rPr>
        <w:t>----</w:t>
      </w:r>
      <w:r>
        <w:rPr>
          <w:spacing w:val="-25"/>
        </w:rPr>
        <w:t xml:space="preserve"> </w:t>
      </w:r>
      <w:r>
        <w:rPr>
          <w:spacing w:val="-4"/>
        </w:rPr>
        <w:t>CONTACT</w:t>
      </w:r>
      <w:r>
        <w:rPr>
          <w:spacing w:val="-23"/>
        </w:rPr>
        <w:t xml:space="preserve"> </w:t>
      </w:r>
      <w:r>
        <w:rPr>
          <w:spacing w:val="-4"/>
        </w:rPr>
        <w:t>LIST</w:t>
      </w:r>
      <w:r>
        <w:rPr>
          <w:spacing w:val="-20"/>
        </w:rPr>
        <w:t xml:space="preserve"> </w:t>
      </w:r>
      <w:r>
        <w:rPr>
          <w:spacing w:val="-4"/>
        </w:rPr>
        <w:t>---</w:t>
      </w:r>
      <w:r>
        <w:rPr>
          <w:spacing w:val="-12"/>
        </w:rPr>
        <w:t>-</w:t>
      </w:r>
    </w:p>
    <w:p w14:paraId="55E846B4">
      <w:pPr>
        <w:pStyle w:val="5"/>
        <w:tabs>
          <w:tab w:val="left" w:pos="1691"/>
          <w:tab w:val="left" w:pos="3738"/>
        </w:tabs>
        <w:spacing w:before="180"/>
      </w:pPr>
      <w:r>
        <w:rPr>
          <w:spacing w:val="-4"/>
        </w:rPr>
        <w:t>Name</w:t>
      </w:r>
      <w:r>
        <w:tab/>
      </w:r>
      <w:r>
        <w:rPr>
          <w:spacing w:val="-2"/>
        </w:rPr>
        <w:t>Phone</w:t>
      </w:r>
      <w:r>
        <w:rPr>
          <w:spacing w:val="-18"/>
        </w:rPr>
        <w:t xml:space="preserve"> </w:t>
      </w:r>
      <w:r>
        <w:rPr>
          <w:spacing w:val="-2"/>
        </w:rPr>
        <w:t>Number</w:t>
      </w:r>
      <w:r>
        <w:tab/>
      </w:r>
      <w:r>
        <w:rPr>
          <w:spacing w:val="-4"/>
        </w:rPr>
        <w:t>Email</w:t>
      </w:r>
    </w:p>
    <w:p w14:paraId="60D485A6">
      <w:pPr>
        <w:pStyle w:val="5"/>
        <w:spacing w:before="1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374967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9675">
                              <a:moveTo>
                                <a:pt x="0" y="0"/>
                              </a:moveTo>
                              <a:lnTo>
                                <a:pt x="3749217" y="0"/>
                              </a:lnTo>
                            </a:path>
                          </a:pathLst>
                        </a:custGeom>
                        <a:ln w="1284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2pt;margin-top:18.5pt;height:0.1pt;width:295.25pt;mso-position-horizontal-relative:page;mso-wrap-distance-bottom:0pt;mso-wrap-distance-top:0pt;z-index:-251653120;mso-width-relative:page;mso-height-relative:page;" filled="f" stroked="t" coordsize="3749675,1" o:gfxdata="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H6eZ9kAAAAJAQAADwAA&#10;AAAAAAABACAAAAAiAAAAZHJzL2Rvd25yZXYueG1sUEsBAhQAFAAAAAgAh07iQGjztDsVAgAAegQA&#10;AA4AAAAAAAAAAQAgAAAAKAEAAGRycy9lMm9Eb2MueG1sUEsFBgAAAAAGAAYAWQEAAK8FAAAAAA==&#10;" path="m0,0l3749217,0e">
                <v:fill on="f" focussize="0,0"/>
                <v:stroke weight="1.01165354330709pt" color="#000000" joinstyle="round" dashstyle="dash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93385A">
      <w:pPr>
        <w:pStyle w:val="5"/>
        <w:tabs>
          <w:tab w:val="left" w:pos="1726"/>
          <w:tab w:val="left" w:pos="2006"/>
          <w:tab w:val="left" w:pos="3563"/>
          <w:tab w:val="left" w:pos="3851"/>
        </w:tabs>
        <w:spacing w:before="295" w:line="372" w:lineRule="auto"/>
        <w:ind w:right="2713"/>
      </w:pPr>
      <w:r>
        <w:t>Rahul</w:t>
      </w:r>
      <w:r>
        <w:rPr>
          <w:spacing w:val="-14"/>
        </w:rPr>
        <w:t xml:space="preserve"> </w:t>
      </w:r>
      <w:r>
        <w:t>S.</w:t>
      </w:r>
      <w:r>
        <w:tab/>
      </w:r>
      <w:r>
        <w:rPr>
          <w:spacing w:val="-2"/>
        </w:rPr>
        <w:t>9876543210</w:t>
      </w:r>
      <w:r>
        <w:tab/>
      </w:r>
      <w:r>
        <w:fldChar w:fldCharType="begin"/>
      </w:r>
      <w:r>
        <w:instrText xml:space="preserve"> HYPERLINK "mailto:rahulsharma@gmail.com" \h </w:instrText>
      </w:r>
      <w:r>
        <w:fldChar w:fldCharType="separate"/>
      </w:r>
      <w:r>
        <w:rPr>
          <w:spacing w:val="-2"/>
        </w:rPr>
        <w:t>rahulsharma@gmail.com</w:t>
      </w:r>
      <w:r>
        <w:rPr>
          <w:spacing w:val="-2"/>
        </w:rPr>
        <w:fldChar w:fldCharType="end"/>
      </w:r>
      <w:r>
        <w:rPr>
          <w:spacing w:val="-2"/>
        </w:rPr>
        <w:t xml:space="preserve"> </w:t>
      </w:r>
      <w:r>
        <w:t>Priya</w:t>
      </w:r>
      <w:r>
        <w:rPr>
          <w:spacing w:val="-14"/>
        </w:rPr>
        <w:t xml:space="preserve"> </w:t>
      </w:r>
      <w:r>
        <w:t>Verma</w:t>
      </w:r>
      <w:r>
        <w:tab/>
      </w:r>
      <w:r>
        <w:tab/>
      </w:r>
      <w:r>
        <w:rPr>
          <w:spacing w:val="-2"/>
        </w:rPr>
        <w:t>9998887776</w:t>
      </w:r>
      <w:r>
        <w:tab/>
      </w:r>
      <w:r>
        <w:tab/>
      </w:r>
      <w:r>
        <w:fldChar w:fldCharType="begin"/>
      </w:r>
      <w:r>
        <w:instrText xml:space="preserve"> HYPERLINK "mailto:priya@outlook.com" \h </w:instrText>
      </w:r>
      <w:r>
        <w:fldChar w:fldCharType="separate"/>
      </w:r>
      <w:r>
        <w:rPr>
          <w:color w:val="467885"/>
          <w:spacing w:val="-2"/>
          <w:u w:val="single" w:color="467885"/>
        </w:rPr>
        <w:t>priya@outlook.com</w:t>
      </w:r>
      <w:r>
        <w:rPr>
          <w:color w:val="467885"/>
          <w:spacing w:val="-2"/>
          <w:u w:val="single" w:color="467885"/>
        </w:rPr>
        <w:fldChar w:fldCharType="end"/>
      </w:r>
    </w:p>
    <w:p w14:paraId="28713CF4">
      <w:pPr>
        <w:pStyle w:val="2"/>
        <w:spacing w:line="323" w:lineRule="exact"/>
      </w:pPr>
      <w:r>
        <w:t>=====</w:t>
      </w:r>
      <w:r>
        <w:rPr>
          <w:spacing w:val="1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=====</w:t>
      </w:r>
    </w:p>
    <w:p w14:paraId="500E81B9">
      <w:pPr>
        <w:pStyle w:val="5"/>
        <w:spacing w:before="175" w:line="372" w:lineRule="auto"/>
        <w:ind w:right="5905"/>
      </w:pPr>
      <w:r>
        <w:rPr>
          <w:spacing w:val="-6"/>
        </w:rPr>
        <w:t>Enter</w:t>
      </w:r>
      <w:r>
        <w:rPr>
          <w:spacing w:val="-29"/>
        </w:rPr>
        <w:t xml:space="preserve"> </w:t>
      </w:r>
      <w:r>
        <w:rPr>
          <w:spacing w:val="-6"/>
        </w:rPr>
        <w:t>your</w:t>
      </w:r>
      <w:r>
        <w:rPr>
          <w:spacing w:val="-29"/>
        </w:rPr>
        <w:t xml:space="preserve"> </w:t>
      </w:r>
      <w:r>
        <w:rPr>
          <w:spacing w:val="-6"/>
        </w:rPr>
        <w:t>choice:</w:t>
      </w:r>
      <w:r>
        <w:rPr>
          <w:spacing w:val="-30"/>
        </w:rPr>
        <w:t xml:space="preserve"> </w:t>
      </w:r>
      <w:r>
        <w:rPr>
          <w:spacing w:val="-6"/>
        </w:rPr>
        <w:t xml:space="preserve">6 </w:t>
      </w:r>
      <w:r>
        <w:rPr>
          <w:spacing w:val="-4"/>
        </w:rPr>
        <w:t>Exiting...</w:t>
      </w:r>
      <w:r>
        <w:rPr>
          <w:spacing w:val="-25"/>
        </w:rPr>
        <w:t xml:space="preserve"> </w:t>
      </w:r>
      <w:r>
        <w:rPr>
          <w:spacing w:val="-4"/>
        </w:rPr>
        <w:t>Goodbye!</w:t>
      </w:r>
    </w:p>
    <w:p w14:paraId="3A243C9C">
      <w:pPr>
        <w:pStyle w:val="5"/>
        <w:spacing w:after="0" w:line="372" w:lineRule="auto"/>
        <w:sectPr>
          <w:pgSz w:w="12240" w:h="15840"/>
          <w:pgMar w:top="1620" w:right="1440" w:bottom="280" w:left="1440" w:header="720" w:footer="720" w:gutter="0"/>
          <w:cols w:space="720" w:num="1"/>
        </w:sectPr>
      </w:pPr>
    </w:p>
    <w:p w14:paraId="7AA77702">
      <w:pPr>
        <w:pStyle w:val="5"/>
      </w:pPr>
    </w:p>
    <w:p w14:paraId="424C0EFC">
      <w:pPr>
        <w:pStyle w:val="5"/>
      </w:pPr>
    </w:p>
    <w:p w14:paraId="5072C29A">
      <w:pPr>
        <w:pStyle w:val="5"/>
      </w:pPr>
    </w:p>
    <w:p w14:paraId="15F4D438">
      <w:pPr>
        <w:pStyle w:val="5"/>
      </w:pPr>
    </w:p>
    <w:p w14:paraId="1BE1B13F">
      <w:pPr>
        <w:pStyle w:val="5"/>
      </w:pPr>
    </w:p>
    <w:p w14:paraId="247F9052">
      <w:pPr>
        <w:pStyle w:val="5"/>
      </w:pPr>
    </w:p>
    <w:p w14:paraId="52947515">
      <w:pPr>
        <w:pStyle w:val="5"/>
      </w:pPr>
    </w:p>
    <w:p w14:paraId="33F39B03">
      <w:pPr>
        <w:pStyle w:val="5"/>
      </w:pPr>
    </w:p>
    <w:p w14:paraId="09840ECF">
      <w:pPr>
        <w:pStyle w:val="5"/>
      </w:pPr>
    </w:p>
    <w:p w14:paraId="3B7D4BF7">
      <w:pPr>
        <w:pStyle w:val="5"/>
      </w:pPr>
    </w:p>
    <w:p w14:paraId="28ADBB26">
      <w:pPr>
        <w:pStyle w:val="5"/>
      </w:pPr>
    </w:p>
    <w:p w14:paraId="6EBD3DD0">
      <w:pPr>
        <w:pStyle w:val="5"/>
      </w:pPr>
    </w:p>
    <w:p w14:paraId="7C5683AD">
      <w:pPr>
        <w:pStyle w:val="5"/>
      </w:pPr>
    </w:p>
    <w:p w14:paraId="0B5451CB">
      <w:pPr>
        <w:pStyle w:val="5"/>
      </w:pPr>
    </w:p>
    <w:p w14:paraId="44A493E8">
      <w:pPr>
        <w:pStyle w:val="5"/>
      </w:pPr>
    </w:p>
    <w:p w14:paraId="5D58820F">
      <w:pPr>
        <w:pStyle w:val="5"/>
      </w:pPr>
    </w:p>
    <w:p w14:paraId="7419601F">
      <w:pPr>
        <w:pStyle w:val="5"/>
      </w:pPr>
    </w:p>
    <w:p w14:paraId="78448955">
      <w:pPr>
        <w:pStyle w:val="5"/>
      </w:pPr>
    </w:p>
    <w:p w14:paraId="31CEDC70">
      <w:pPr>
        <w:pStyle w:val="5"/>
      </w:pPr>
    </w:p>
    <w:p w14:paraId="45E4A5B5">
      <w:pPr>
        <w:pStyle w:val="5"/>
      </w:pPr>
    </w:p>
    <w:p w14:paraId="45398866">
      <w:pPr>
        <w:pStyle w:val="5"/>
      </w:pPr>
    </w:p>
    <w:p w14:paraId="7198E42F">
      <w:pPr>
        <w:pStyle w:val="5"/>
      </w:pPr>
    </w:p>
    <w:p w14:paraId="31095F82">
      <w:pPr>
        <w:pStyle w:val="5"/>
      </w:pPr>
    </w:p>
    <w:p w14:paraId="55E1EBF9">
      <w:pPr>
        <w:pStyle w:val="5"/>
      </w:pPr>
    </w:p>
    <w:p w14:paraId="5EFF9CA0">
      <w:pPr>
        <w:pStyle w:val="5"/>
        <w:spacing w:before="27"/>
      </w:pPr>
    </w:p>
    <w:p w14:paraId="40E143C4">
      <w:pPr>
        <w:pStyle w:val="2"/>
      </w:pPr>
      <w:r>
        <w:rPr>
          <w:spacing w:val="-2"/>
          <w:w w:val="105"/>
        </w:rPr>
        <w:t>CONCLUSION:</w:t>
      </w:r>
    </w:p>
    <w:p w14:paraId="11B5F765">
      <w:pPr>
        <w:pStyle w:val="5"/>
      </w:pPr>
    </w:p>
    <w:p w14:paraId="33C303DB">
      <w:pPr>
        <w:pStyle w:val="5"/>
        <w:spacing w:before="25"/>
      </w:pPr>
    </w:p>
    <w:p w14:paraId="64D875CD">
      <w:pPr>
        <w:pStyle w:val="5"/>
        <w:spacing w:line="254" w:lineRule="auto"/>
      </w:pP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Contact</w:t>
      </w:r>
      <w:r>
        <w:rPr>
          <w:spacing w:val="-25"/>
        </w:rPr>
        <w:t xml:space="preserve"> </w:t>
      </w:r>
      <w:r>
        <w:rPr>
          <w:spacing w:val="-2"/>
        </w:rPr>
        <w:t>Management</w:t>
      </w:r>
      <w:r>
        <w:rPr>
          <w:spacing w:val="-25"/>
        </w:rPr>
        <w:t xml:space="preserve"> </w:t>
      </w:r>
      <w:r>
        <w:rPr>
          <w:spacing w:val="-2"/>
        </w:rPr>
        <w:t>System</w:t>
      </w:r>
      <w:r>
        <w:rPr>
          <w:spacing w:val="-24"/>
        </w:rPr>
        <w:t xml:space="preserve"> </w:t>
      </w:r>
      <w:r>
        <w:rPr>
          <w:spacing w:val="-2"/>
        </w:rPr>
        <w:t>(CMS)</w:t>
      </w:r>
      <w:r>
        <w:rPr>
          <w:spacing w:val="-27"/>
        </w:rPr>
        <w:t xml:space="preserve"> </w:t>
      </w:r>
      <w:r>
        <w:rPr>
          <w:spacing w:val="-2"/>
        </w:rPr>
        <w:t>developed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Java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robust,</w:t>
      </w:r>
      <w:r>
        <w:rPr>
          <w:spacing w:val="-25"/>
        </w:rPr>
        <w:t xml:space="preserve"> </w:t>
      </w:r>
      <w:r>
        <w:rPr>
          <w:spacing w:val="-2"/>
        </w:rPr>
        <w:t xml:space="preserve">user- </w:t>
      </w:r>
      <w:r>
        <w:rPr>
          <w:spacing w:val="-4"/>
        </w:rPr>
        <w:t>friendly</w:t>
      </w:r>
      <w:r>
        <w:rPr>
          <w:spacing w:val="-21"/>
        </w:rPr>
        <w:t xml:space="preserve"> </w:t>
      </w:r>
      <w:r>
        <w:rPr>
          <w:spacing w:val="-4"/>
        </w:rPr>
        <w:t>application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demonstrates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practical</w:t>
      </w:r>
      <w:r>
        <w:rPr>
          <w:spacing w:val="-16"/>
        </w:rPr>
        <w:t xml:space="preserve"> </w:t>
      </w:r>
      <w:r>
        <w:rPr>
          <w:spacing w:val="-4"/>
        </w:rPr>
        <w:t>use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 xml:space="preserve">Object-Oriented </w:t>
      </w:r>
      <w:r>
        <w:rPr>
          <w:spacing w:val="-2"/>
        </w:rPr>
        <w:t>Programming</w:t>
      </w:r>
      <w:r>
        <w:rPr>
          <w:spacing w:val="-22"/>
        </w:rPr>
        <w:t xml:space="preserve"> </w:t>
      </w:r>
      <w:r>
        <w:rPr>
          <w:spacing w:val="-2"/>
        </w:rPr>
        <w:t>(OOP)</w:t>
      </w:r>
      <w:r>
        <w:rPr>
          <w:spacing w:val="-18"/>
        </w:rPr>
        <w:t xml:space="preserve"> </w:t>
      </w:r>
      <w:r>
        <w:rPr>
          <w:spacing w:val="-2"/>
        </w:rPr>
        <w:t>concepts,</w:t>
      </w:r>
      <w:r>
        <w:rPr>
          <w:spacing w:val="-16"/>
        </w:rPr>
        <w:t xml:space="preserve"> </w:t>
      </w:r>
      <w:r>
        <w:rPr>
          <w:spacing w:val="-2"/>
        </w:rPr>
        <w:t>collections,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input</w:t>
      </w:r>
      <w:r>
        <w:rPr>
          <w:spacing w:val="-22"/>
        </w:rPr>
        <w:t xml:space="preserve"> </w:t>
      </w:r>
      <w:r>
        <w:rPr>
          <w:spacing w:val="-2"/>
        </w:rPr>
        <w:t>validation.</w:t>
      </w:r>
      <w:r>
        <w:rPr>
          <w:spacing w:val="-22"/>
        </w:rPr>
        <w:t xml:space="preserve"> </w:t>
      </w:r>
      <w:r>
        <w:rPr>
          <w:spacing w:val="-2"/>
        </w:rPr>
        <w:t>It</w:t>
      </w:r>
      <w:r>
        <w:rPr>
          <w:spacing w:val="-22"/>
        </w:rPr>
        <w:t xml:space="preserve"> </w:t>
      </w:r>
      <w:r>
        <w:rPr>
          <w:spacing w:val="-2"/>
        </w:rPr>
        <w:t xml:space="preserve">allows </w:t>
      </w:r>
      <w:r>
        <w:rPr>
          <w:spacing w:val="-6"/>
        </w:rPr>
        <w:t>users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efficiently</w:t>
      </w:r>
      <w:r>
        <w:rPr>
          <w:spacing w:val="-27"/>
        </w:rPr>
        <w:t xml:space="preserve"> </w:t>
      </w:r>
      <w:r>
        <w:rPr>
          <w:spacing w:val="-6"/>
        </w:rPr>
        <w:t>add,</w:t>
      </w:r>
      <w:r>
        <w:rPr>
          <w:spacing w:val="-20"/>
        </w:rPr>
        <w:t xml:space="preserve"> </w:t>
      </w:r>
      <w:r>
        <w:rPr>
          <w:spacing w:val="-6"/>
        </w:rPr>
        <w:t>view,</w:t>
      </w:r>
      <w:r>
        <w:rPr>
          <w:spacing w:val="-20"/>
        </w:rPr>
        <w:t xml:space="preserve"> </w:t>
      </w:r>
      <w:r>
        <w:rPr>
          <w:spacing w:val="-6"/>
        </w:rPr>
        <w:t>search,</w:t>
      </w:r>
      <w:r>
        <w:rPr>
          <w:spacing w:val="-24"/>
        </w:rPr>
        <w:t xml:space="preserve"> </w:t>
      </w:r>
      <w:r>
        <w:rPr>
          <w:spacing w:val="-6"/>
        </w:rPr>
        <w:t>update,</w:t>
      </w:r>
      <w:r>
        <w:rPr>
          <w:spacing w:val="-25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delete</w:t>
      </w:r>
      <w:r>
        <w:rPr>
          <w:spacing w:val="-23"/>
        </w:rPr>
        <w:t xml:space="preserve"> </w:t>
      </w:r>
      <w:r>
        <w:rPr>
          <w:spacing w:val="-6"/>
        </w:rPr>
        <w:t>contacts,</w:t>
      </w:r>
      <w:r>
        <w:rPr>
          <w:spacing w:val="-25"/>
        </w:rPr>
        <w:t xml:space="preserve"> </w:t>
      </w:r>
      <w:r>
        <w:rPr>
          <w:spacing w:val="-6"/>
        </w:rPr>
        <w:t xml:space="preserve">providing </w:t>
      </w:r>
      <w:r>
        <w:rPr>
          <w:spacing w:val="-4"/>
        </w:rPr>
        <w:t>flexibility</w:t>
      </w:r>
      <w:r>
        <w:rPr>
          <w:spacing w:val="-27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rPr>
          <w:spacing w:val="-4"/>
        </w:rPr>
        <w:t>enabling</w:t>
      </w:r>
      <w:r>
        <w:rPr>
          <w:spacing w:val="-24"/>
        </w:rPr>
        <w:t xml:space="preserve"> </w:t>
      </w:r>
      <w:r>
        <w:rPr>
          <w:spacing w:val="-4"/>
        </w:rPr>
        <w:t>updates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5"/>
        </w:rPr>
        <w:t xml:space="preserve"> </w:t>
      </w:r>
      <w:r>
        <w:rPr>
          <w:spacing w:val="-4"/>
        </w:rPr>
        <w:t>deletions</w:t>
      </w:r>
      <w:r>
        <w:rPr>
          <w:spacing w:val="-25"/>
        </w:rPr>
        <w:t xml:space="preserve"> </w:t>
      </w:r>
      <w:r>
        <w:rPr>
          <w:spacing w:val="-4"/>
        </w:rPr>
        <w:t>through</w:t>
      </w:r>
      <w:r>
        <w:rPr>
          <w:spacing w:val="-24"/>
        </w:rPr>
        <w:t xml:space="preserve"> </w:t>
      </w:r>
      <w:r>
        <w:rPr>
          <w:spacing w:val="-4"/>
        </w:rPr>
        <w:t>either</w:t>
      </w:r>
      <w:r>
        <w:rPr>
          <w:spacing w:val="-23"/>
        </w:rPr>
        <w:t xml:space="preserve"> </w:t>
      </w:r>
      <w:r>
        <w:rPr>
          <w:spacing w:val="-4"/>
        </w:rPr>
        <w:t>contact</w:t>
      </w:r>
      <w:r>
        <w:rPr>
          <w:spacing w:val="-24"/>
        </w:rPr>
        <w:t xml:space="preserve"> </w:t>
      </w:r>
      <w:r>
        <w:rPr>
          <w:spacing w:val="-4"/>
        </w:rPr>
        <w:t>name</w:t>
      </w:r>
      <w:r>
        <w:rPr>
          <w:spacing w:val="-22"/>
        </w:rPr>
        <w:t xml:space="preserve"> </w:t>
      </w:r>
      <w:r>
        <w:rPr>
          <w:spacing w:val="-4"/>
        </w:rPr>
        <w:t xml:space="preserve">or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653FE5C7">
      <w:pPr>
        <w:pStyle w:val="5"/>
        <w:spacing w:before="318"/>
      </w:pPr>
    </w:p>
    <w:p w14:paraId="2D394DF1">
      <w:pPr>
        <w:pStyle w:val="5"/>
        <w:spacing w:line="254" w:lineRule="auto"/>
      </w:pPr>
      <w:r>
        <w:rPr>
          <w:spacing w:val="-4"/>
        </w:rPr>
        <w:t>Through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24"/>
        </w:rPr>
        <w:t xml:space="preserve"> </w:t>
      </w:r>
      <w:r>
        <w:rPr>
          <w:spacing w:val="-4"/>
        </w:rPr>
        <w:t>project,</w:t>
      </w:r>
      <w:r>
        <w:rPr>
          <w:spacing w:val="-18"/>
        </w:rPr>
        <w:t xml:space="preserve"> </w:t>
      </w:r>
      <w:r>
        <w:rPr>
          <w:spacing w:val="-4"/>
        </w:rPr>
        <w:t>key</w:t>
      </w:r>
      <w:r>
        <w:rPr>
          <w:spacing w:val="-19"/>
        </w:rPr>
        <w:t xml:space="preserve"> </w:t>
      </w:r>
      <w:r>
        <w:rPr>
          <w:spacing w:val="-4"/>
        </w:rPr>
        <w:t>programming</w:t>
      </w:r>
      <w:r>
        <w:rPr>
          <w:spacing w:val="-23"/>
        </w:rPr>
        <w:t xml:space="preserve"> </w:t>
      </w:r>
      <w:r>
        <w:rPr>
          <w:spacing w:val="-4"/>
        </w:rPr>
        <w:t>concepts</w:t>
      </w:r>
      <w:r>
        <w:rPr>
          <w:spacing w:val="-24"/>
        </w:rPr>
        <w:t xml:space="preserve"> </w:t>
      </w:r>
      <w:r>
        <w:rPr>
          <w:spacing w:val="-4"/>
        </w:rPr>
        <w:t>such</w:t>
      </w:r>
      <w:r>
        <w:rPr>
          <w:spacing w:val="-22"/>
        </w:rPr>
        <w:t xml:space="preserve"> </w:t>
      </w:r>
      <w:r>
        <w:rPr>
          <w:spacing w:val="-4"/>
        </w:rPr>
        <w:t>as</w:t>
      </w:r>
      <w:r>
        <w:rPr>
          <w:spacing w:val="-24"/>
        </w:rPr>
        <w:t xml:space="preserve"> </w:t>
      </w:r>
      <w:r>
        <w:rPr>
          <w:spacing w:val="-4"/>
        </w:rPr>
        <w:t>encapsulation,</w:t>
      </w:r>
      <w:r>
        <w:rPr>
          <w:spacing w:val="-23"/>
        </w:rPr>
        <w:t xml:space="preserve"> </w:t>
      </w:r>
      <w:r>
        <w:rPr>
          <w:spacing w:val="-4"/>
        </w:rPr>
        <w:t xml:space="preserve">array </w:t>
      </w:r>
      <w:r>
        <w:rPr>
          <w:spacing w:val="-6"/>
        </w:rPr>
        <w:t>lists,</w:t>
      </w:r>
      <w:r>
        <w:rPr>
          <w:spacing w:val="-26"/>
        </w:rPr>
        <w:t xml:space="preserve"> </w:t>
      </w:r>
      <w:r>
        <w:rPr>
          <w:spacing w:val="-6"/>
        </w:rPr>
        <w:t>exception</w:t>
      </w:r>
      <w:r>
        <w:rPr>
          <w:spacing w:val="-24"/>
        </w:rPr>
        <w:t xml:space="preserve"> </w:t>
      </w:r>
      <w:r>
        <w:rPr>
          <w:spacing w:val="-6"/>
        </w:rPr>
        <w:t>handling,</w:t>
      </w:r>
      <w:r>
        <w:rPr>
          <w:spacing w:val="-25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menu-driven</w:t>
      </w:r>
      <w:r>
        <w:rPr>
          <w:spacing w:val="-24"/>
        </w:rPr>
        <w:t xml:space="preserve"> </w:t>
      </w:r>
      <w:r>
        <w:rPr>
          <w:spacing w:val="-6"/>
        </w:rPr>
        <w:t>interfaces</w:t>
      </w:r>
      <w:r>
        <w:rPr>
          <w:spacing w:val="-27"/>
        </w:rPr>
        <w:t xml:space="preserve"> </w:t>
      </w:r>
      <w:r>
        <w:rPr>
          <w:spacing w:val="-6"/>
        </w:rPr>
        <w:t>were</w:t>
      </w:r>
      <w:r>
        <w:rPr>
          <w:spacing w:val="-23"/>
        </w:rPr>
        <w:t xml:space="preserve"> </w:t>
      </w:r>
      <w:r>
        <w:rPr>
          <w:spacing w:val="-6"/>
        </w:rPr>
        <w:t>applied</w:t>
      </w:r>
      <w:r>
        <w:rPr>
          <w:spacing w:val="-27"/>
        </w:rPr>
        <w:t xml:space="preserve"> </w:t>
      </w:r>
      <w:r>
        <w:rPr>
          <w:spacing w:val="-6"/>
        </w:rPr>
        <w:t>to</w:t>
      </w:r>
      <w:r>
        <w:rPr>
          <w:spacing w:val="-26"/>
        </w:rPr>
        <w:t xml:space="preserve"> </w:t>
      </w:r>
      <w:r>
        <w:rPr>
          <w:spacing w:val="-6"/>
        </w:rPr>
        <w:t>create</w:t>
      </w:r>
      <w:r>
        <w:rPr>
          <w:spacing w:val="-23"/>
        </w:rPr>
        <w:t xml:space="preserve"> </w:t>
      </w:r>
      <w:r>
        <w:rPr>
          <w:spacing w:val="-10"/>
        </w:rPr>
        <w:t>a</w:t>
      </w:r>
    </w:p>
    <w:p w14:paraId="6BF39097">
      <w:pPr>
        <w:pStyle w:val="5"/>
        <w:spacing w:after="0" w:line="254" w:lineRule="auto"/>
        <w:sectPr>
          <w:pgSz w:w="12240" w:h="15840"/>
          <w:pgMar w:top="1820" w:right="1440" w:bottom="280" w:left="1440" w:header="720" w:footer="720" w:gutter="0"/>
          <w:cols w:space="720" w:num="1"/>
        </w:sectPr>
      </w:pPr>
    </w:p>
    <w:p w14:paraId="129E139E">
      <w:pPr>
        <w:pStyle w:val="5"/>
        <w:spacing w:before="77" w:line="254" w:lineRule="auto"/>
        <w:ind w:right="20"/>
      </w:pPr>
      <w:r>
        <w:rPr>
          <w:spacing w:val="-4"/>
        </w:rPr>
        <w:t>fully</w:t>
      </w:r>
      <w:r>
        <w:rPr>
          <w:spacing w:val="-23"/>
        </w:rPr>
        <w:t xml:space="preserve"> </w:t>
      </w:r>
      <w:r>
        <w:rPr>
          <w:spacing w:val="-4"/>
        </w:rPr>
        <w:t>functional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reliable</w:t>
      </w:r>
      <w:r>
        <w:rPr>
          <w:spacing w:val="-19"/>
        </w:rPr>
        <w:t xml:space="preserve"> </w:t>
      </w:r>
      <w:r>
        <w:rPr>
          <w:spacing w:val="-4"/>
        </w:rPr>
        <w:t>system.</w:t>
      </w:r>
      <w:r>
        <w:rPr>
          <w:spacing w:val="-21"/>
        </w:rPr>
        <w:t xml:space="preserve"> </w:t>
      </w:r>
      <w:r>
        <w:rPr>
          <w:spacing w:val="-4"/>
        </w:rPr>
        <w:t>Error</w:t>
      </w:r>
      <w:r>
        <w:rPr>
          <w:spacing w:val="-19"/>
        </w:rPr>
        <w:t xml:space="preserve"> </w:t>
      </w:r>
      <w:r>
        <w:rPr>
          <w:spacing w:val="-4"/>
        </w:rPr>
        <w:t>handling</w:t>
      </w:r>
      <w:r>
        <w:rPr>
          <w:spacing w:val="-21"/>
        </w:rPr>
        <w:t xml:space="preserve"> </w:t>
      </w:r>
      <w:r>
        <w:rPr>
          <w:spacing w:val="-4"/>
        </w:rPr>
        <w:t>ensures</w:t>
      </w:r>
      <w:r>
        <w:rPr>
          <w:spacing w:val="-22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>integrity, prevents</w:t>
      </w:r>
      <w:r>
        <w:rPr>
          <w:spacing w:val="-26"/>
        </w:rPr>
        <w:t xml:space="preserve"> </w:t>
      </w:r>
      <w:r>
        <w:rPr>
          <w:spacing w:val="-4"/>
        </w:rPr>
        <w:t>duplicates,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maintains</w:t>
      </w:r>
      <w:r>
        <w:rPr>
          <w:spacing w:val="-21"/>
        </w:rPr>
        <w:t xml:space="preserve"> </w:t>
      </w:r>
      <w:r>
        <w:rPr>
          <w:spacing w:val="-4"/>
        </w:rPr>
        <w:t>proper</w:t>
      </w:r>
      <w:r>
        <w:rPr>
          <w:spacing w:val="-25"/>
        </w:rPr>
        <w:t xml:space="preserve"> </w:t>
      </w:r>
      <w:r>
        <w:rPr>
          <w:spacing w:val="-4"/>
        </w:rPr>
        <w:t>formatting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5"/>
        </w:rPr>
        <w:t xml:space="preserve"> </w:t>
      </w:r>
      <w:r>
        <w:rPr>
          <w:spacing w:val="-4"/>
        </w:rPr>
        <w:t>phone</w:t>
      </w:r>
      <w:r>
        <w:rPr>
          <w:spacing w:val="-23"/>
        </w:rPr>
        <w:t xml:space="preserve"> </w:t>
      </w:r>
      <w:r>
        <w:rPr>
          <w:spacing w:val="-4"/>
        </w:rPr>
        <w:t>numbers</w:t>
      </w:r>
      <w:r>
        <w:rPr>
          <w:spacing w:val="-28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emails.</w:t>
      </w:r>
    </w:p>
    <w:p w14:paraId="4B892945">
      <w:pPr>
        <w:pStyle w:val="5"/>
      </w:pPr>
    </w:p>
    <w:p w14:paraId="0E9CA568">
      <w:pPr>
        <w:pStyle w:val="5"/>
        <w:spacing w:before="1"/>
      </w:pPr>
    </w:p>
    <w:p w14:paraId="3ABB952C">
      <w:pPr>
        <w:pStyle w:val="5"/>
        <w:spacing w:before="1" w:line="254" w:lineRule="auto"/>
        <w:ind w:right="20"/>
      </w:pPr>
      <w:r>
        <w:rPr>
          <w:spacing w:val="-2"/>
        </w:rPr>
        <w:t>This</w:t>
      </w:r>
      <w:r>
        <w:rPr>
          <w:spacing w:val="-25"/>
        </w:rPr>
        <w:t xml:space="preserve"> </w:t>
      </w:r>
      <w:r>
        <w:rPr>
          <w:spacing w:val="-2"/>
        </w:rPr>
        <w:t>CMS</w:t>
      </w:r>
      <w:r>
        <w:rPr>
          <w:spacing w:val="-23"/>
        </w:rPr>
        <w:t xml:space="preserve"> </w:t>
      </w:r>
      <w:r>
        <w:rPr>
          <w:spacing w:val="-2"/>
        </w:rPr>
        <w:t>can</w:t>
      </w:r>
      <w:r>
        <w:rPr>
          <w:spacing w:val="-23"/>
        </w:rPr>
        <w:t xml:space="preserve"> </w:t>
      </w:r>
      <w:r>
        <w:rPr>
          <w:spacing w:val="-2"/>
        </w:rPr>
        <w:t>serve</w:t>
      </w:r>
      <w:r>
        <w:rPr>
          <w:spacing w:val="-22"/>
        </w:rPr>
        <w:t xml:space="preserve"> </w:t>
      </w:r>
      <w:r>
        <w:rPr>
          <w:spacing w:val="-2"/>
        </w:rPr>
        <w:t>as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foundational</w:t>
      </w:r>
      <w:r>
        <w:rPr>
          <w:spacing w:val="-22"/>
        </w:rPr>
        <w:t xml:space="preserve"> </w:t>
      </w:r>
      <w:r>
        <w:rPr>
          <w:spacing w:val="-2"/>
        </w:rPr>
        <w:t>model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real-world</w:t>
      </w:r>
      <w:r>
        <w:rPr>
          <w:spacing w:val="-26"/>
        </w:rPr>
        <w:t xml:space="preserve"> </w:t>
      </w:r>
      <w:r>
        <w:rPr>
          <w:spacing w:val="-2"/>
        </w:rPr>
        <w:t>applications</w:t>
      </w:r>
      <w:r>
        <w:rPr>
          <w:spacing w:val="-25"/>
        </w:rPr>
        <w:t xml:space="preserve"> </w:t>
      </w:r>
      <w:r>
        <w:rPr>
          <w:spacing w:val="-2"/>
        </w:rPr>
        <w:t xml:space="preserve">such </w:t>
      </w:r>
      <w:r>
        <w:t>as</w:t>
      </w:r>
      <w:r>
        <w:rPr>
          <w:spacing w:val="-21"/>
        </w:rPr>
        <w:t xml:space="preserve"> </w:t>
      </w:r>
      <w:r>
        <w:t>phonebooks,</w:t>
      </w:r>
      <w:r>
        <w:rPr>
          <w:spacing w:val="-20"/>
        </w:rPr>
        <w:t xml:space="preserve"> </w:t>
      </w:r>
      <w:r>
        <w:t>customer</w:t>
      </w:r>
      <w:r>
        <w:rPr>
          <w:spacing w:val="-19"/>
        </w:rPr>
        <w:t xml:space="preserve"> </w:t>
      </w:r>
      <w:r>
        <w:t>directories,</w:t>
      </w:r>
      <w:r>
        <w:rPr>
          <w:spacing w:val="-2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CRM</w:t>
      </w:r>
      <w:r>
        <w:rPr>
          <w:spacing w:val="-21"/>
        </w:rPr>
        <w:t xml:space="preserve"> </w:t>
      </w:r>
      <w:r>
        <w:t>systems,</w:t>
      </w:r>
      <w:r>
        <w:rPr>
          <w:spacing w:val="-2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 xml:space="preserve">easily </w:t>
      </w:r>
      <w:r>
        <w:rPr>
          <w:spacing w:val="-4"/>
        </w:rPr>
        <w:t>extended</w:t>
      </w:r>
      <w:r>
        <w:rPr>
          <w:spacing w:val="-30"/>
        </w:rPr>
        <w:t xml:space="preserve"> </w:t>
      </w:r>
      <w:r>
        <w:rPr>
          <w:spacing w:val="-4"/>
        </w:rPr>
        <w:t>to</w:t>
      </w:r>
      <w:r>
        <w:rPr>
          <w:spacing w:val="-28"/>
        </w:rPr>
        <w:t xml:space="preserve"> </w:t>
      </w:r>
      <w:r>
        <w:rPr>
          <w:spacing w:val="-4"/>
        </w:rPr>
        <w:t>include</w:t>
      </w:r>
      <w:r>
        <w:rPr>
          <w:spacing w:val="-26"/>
        </w:rPr>
        <w:t xml:space="preserve"> </w:t>
      </w:r>
      <w:r>
        <w:rPr>
          <w:spacing w:val="-4"/>
        </w:rPr>
        <w:t>additional</w:t>
      </w:r>
      <w:r>
        <w:rPr>
          <w:spacing w:val="-26"/>
        </w:rPr>
        <w:t xml:space="preserve"> </w:t>
      </w:r>
      <w:r>
        <w:rPr>
          <w:spacing w:val="-4"/>
        </w:rPr>
        <w:t>features</w:t>
      </w:r>
      <w:r>
        <w:rPr>
          <w:spacing w:val="-29"/>
        </w:rPr>
        <w:t xml:space="preserve"> </w:t>
      </w:r>
      <w:r>
        <w:rPr>
          <w:spacing w:val="-4"/>
        </w:rPr>
        <w:t>like</w:t>
      </w:r>
      <w:r>
        <w:rPr>
          <w:spacing w:val="-26"/>
        </w:rPr>
        <w:t xml:space="preserve"> </w:t>
      </w:r>
      <w:r>
        <w:rPr>
          <w:spacing w:val="-4"/>
        </w:rPr>
        <w:t>file</w:t>
      </w:r>
      <w:r>
        <w:rPr>
          <w:spacing w:val="-26"/>
        </w:rPr>
        <w:t xml:space="preserve"> </w:t>
      </w:r>
      <w:r>
        <w:rPr>
          <w:spacing w:val="-4"/>
        </w:rPr>
        <w:t>storage,</w:t>
      </w:r>
      <w:r>
        <w:rPr>
          <w:spacing w:val="-28"/>
        </w:rPr>
        <w:t xml:space="preserve"> </w:t>
      </w:r>
      <w:r>
        <w:rPr>
          <w:spacing w:val="-4"/>
        </w:rPr>
        <w:t>GUI</w:t>
      </w:r>
      <w:r>
        <w:rPr>
          <w:spacing w:val="-27"/>
        </w:rPr>
        <w:t xml:space="preserve"> </w:t>
      </w:r>
      <w:r>
        <w:rPr>
          <w:spacing w:val="-4"/>
        </w:rPr>
        <w:t>integration,</w:t>
      </w:r>
      <w:r>
        <w:rPr>
          <w:spacing w:val="-28"/>
        </w:rPr>
        <w:t xml:space="preserve"> </w:t>
      </w:r>
      <w:r>
        <w:rPr>
          <w:spacing w:val="-4"/>
        </w:rPr>
        <w:t xml:space="preserve">or </w:t>
      </w:r>
      <w:r>
        <w:rPr>
          <w:spacing w:val="-2"/>
        </w:rPr>
        <w:t>cloud</w:t>
      </w:r>
      <w:r>
        <w:rPr>
          <w:spacing w:val="-25"/>
        </w:rPr>
        <w:t xml:space="preserve"> </w:t>
      </w:r>
      <w:r>
        <w:rPr>
          <w:spacing w:val="-2"/>
        </w:rPr>
        <w:t>database</w:t>
      </w:r>
      <w:r>
        <w:rPr>
          <w:spacing w:val="-14"/>
        </w:rPr>
        <w:t xml:space="preserve"> </w:t>
      </w:r>
      <w:r>
        <w:rPr>
          <w:spacing w:val="-2"/>
        </w:rPr>
        <w:t>connectivity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future.</w:t>
      </w:r>
    </w:p>
    <w:p w14:paraId="10648A4A">
      <w:pPr>
        <w:pStyle w:val="5"/>
      </w:pPr>
    </w:p>
    <w:p w14:paraId="7F5AFB6A">
      <w:pPr>
        <w:pStyle w:val="5"/>
        <w:spacing w:before="1"/>
      </w:pPr>
    </w:p>
    <w:p w14:paraId="3E0E3871">
      <w:pPr>
        <w:pStyle w:val="5"/>
        <w:spacing w:before="1" w:line="254" w:lineRule="auto"/>
        <w:ind w:right="20"/>
      </w:pPr>
      <w:r>
        <w:rPr>
          <w:spacing w:val="-4"/>
        </w:rPr>
        <w:t>Overall,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project</w:t>
      </w:r>
      <w:r>
        <w:rPr>
          <w:spacing w:val="-20"/>
        </w:rPr>
        <w:t xml:space="preserve"> </w:t>
      </w:r>
      <w:r>
        <w:rPr>
          <w:spacing w:val="-4"/>
        </w:rPr>
        <w:t>highlights</w:t>
      </w:r>
      <w:r>
        <w:rPr>
          <w:spacing w:val="-21"/>
        </w:rPr>
        <w:t xml:space="preserve"> </w:t>
      </w:r>
      <w:r>
        <w:rPr>
          <w:spacing w:val="-4"/>
        </w:rPr>
        <w:t>how</w:t>
      </w:r>
      <w:r>
        <w:rPr>
          <w:spacing w:val="-16"/>
        </w:rPr>
        <w:t xml:space="preserve"> </w:t>
      </w:r>
      <w:r>
        <w:rPr>
          <w:spacing w:val="-4"/>
        </w:rPr>
        <w:t>structured</w:t>
      </w:r>
      <w:r>
        <w:rPr>
          <w:spacing w:val="-22"/>
        </w:rPr>
        <w:t xml:space="preserve"> </w:t>
      </w:r>
      <w:r>
        <w:rPr>
          <w:spacing w:val="-4"/>
        </w:rPr>
        <w:t>programming,</w:t>
      </w:r>
      <w:r>
        <w:rPr>
          <w:spacing w:val="-20"/>
        </w:rPr>
        <w:t xml:space="preserve"> </w:t>
      </w:r>
      <w:r>
        <w:rPr>
          <w:spacing w:val="-4"/>
        </w:rPr>
        <w:t>careful validation,</w:t>
      </w:r>
      <w:r>
        <w:rPr>
          <w:spacing w:val="-29"/>
        </w:rPr>
        <w:t xml:space="preserve"> </w:t>
      </w:r>
      <w:r>
        <w:rPr>
          <w:spacing w:val="-4"/>
        </w:rPr>
        <w:t>and</w:t>
      </w:r>
      <w:r>
        <w:rPr>
          <w:spacing w:val="-30"/>
        </w:rPr>
        <w:t xml:space="preserve"> </w:t>
      </w:r>
      <w:r>
        <w:rPr>
          <w:spacing w:val="-4"/>
        </w:rPr>
        <w:t>user-centric</w:t>
      </w:r>
      <w:r>
        <w:rPr>
          <w:spacing w:val="-31"/>
        </w:rPr>
        <w:t xml:space="preserve"> </w:t>
      </w:r>
      <w:r>
        <w:rPr>
          <w:spacing w:val="-4"/>
        </w:rPr>
        <w:t>design</w:t>
      </w:r>
      <w:r>
        <w:rPr>
          <w:spacing w:val="-24"/>
        </w:rPr>
        <w:t xml:space="preserve"> </w:t>
      </w:r>
      <w:r>
        <w:rPr>
          <w:spacing w:val="-4"/>
        </w:rPr>
        <w:t>combine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9"/>
        </w:rPr>
        <w:t xml:space="preserve"> </w:t>
      </w:r>
      <w:r>
        <w:rPr>
          <w:spacing w:val="-4"/>
        </w:rPr>
        <w:t>create</w:t>
      </w:r>
      <w:r>
        <w:rPr>
          <w:spacing w:val="-27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practical</w:t>
      </w:r>
      <w:r>
        <w:rPr>
          <w:spacing w:val="-27"/>
        </w:rPr>
        <w:t xml:space="preserve"> </w:t>
      </w:r>
      <w:r>
        <w:rPr>
          <w:spacing w:val="-4"/>
        </w:rPr>
        <w:t xml:space="preserve">and </w:t>
      </w:r>
      <w:r>
        <w:t>maintainable</w:t>
      </w:r>
      <w:r>
        <w:rPr>
          <w:spacing w:val="-14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solution.</w:t>
      </w:r>
    </w:p>
    <w:sectPr>
      <w:pgSz w:w="12240" w:h="15840"/>
      <w:pgMar w:top="136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85" w:hanging="28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4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0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8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6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4" w:hanging="28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5" w:hanging="28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4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0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8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6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4" w:hanging="286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5" w:hanging="28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8" w:hanging="2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4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2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20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8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36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44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E6C0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55"/>
      <w:ind w:left="284" w:hanging="284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2025-10-22T16:11:00Z</dcterms:created>
  <dc:creator>bhavana bhavana</dc:creator>
  <cp:lastModifiedBy>varala lahari</cp:lastModifiedBy>
  <dcterms:modified xsi:type="dcterms:W3CDTF">2025-10-22T16:16:41Z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2025-10-22T00:00:00Z</vt:filetime>
  </property>
  <property fmtid="{D5CDD505-2E9C-101B-9397-08002B2CF9AE}" pid="5" name="KSOProductBuildVer">
    <vt:lpwstr>1033-12.2.0.22549</vt:lpwstr>
  </property>
  <property fmtid="{D5CDD505-2E9C-101B-9397-08002B2CF9AE}" pid="6" name="ICV">
    <vt:lpwstr>C5C80EF51C83439B89752316C1B5DCD2_13</vt:lpwstr>
  </property>
</Properties>
</file>